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97F73" w14:textId="77777777" w:rsidR="009A75FC" w:rsidRPr="00FA316C" w:rsidRDefault="00F52889" w:rsidP="00B11750">
      <w:pPr>
        <w:pStyle w:val="Heading1"/>
        <w:pBdr>
          <w:bottom w:val="single" w:sz="4" w:space="0" w:color="auto"/>
        </w:pBdr>
        <w:rPr>
          <w:rFonts w:eastAsia="Times New Roman"/>
          <w:lang w:val="en-US" w:eastAsia="ja-JP"/>
        </w:rPr>
      </w:pPr>
      <w:r>
        <w:rPr>
          <w:rFonts w:eastAsia="Times New Roman"/>
          <w:lang w:val="en-US" w:eastAsia="ja-JP"/>
        </w:rPr>
        <w:t>Plan</w:t>
      </w:r>
      <w:r w:rsidR="009A75FC">
        <w:rPr>
          <w:rFonts w:eastAsia="Times New Roman"/>
          <w:lang w:val="en-US" w:eastAsia="ja-JP"/>
        </w:rPr>
        <w:t xml:space="preserve"> </w:t>
      </w:r>
      <w:r>
        <w:rPr>
          <w:rFonts w:eastAsia="Times New Roman"/>
          <w:lang w:val="en-US" w:eastAsia="ja-JP"/>
        </w:rPr>
        <w:t>Review Report</w:t>
      </w:r>
    </w:p>
    <w:p w14:paraId="063B5757" w14:textId="77777777" w:rsidR="009A75FC" w:rsidRPr="00FA316C" w:rsidRDefault="009A75FC" w:rsidP="009A75FC">
      <w:pPr>
        <w:pStyle w:val="Heading2"/>
        <w:rPr>
          <w:rFonts w:eastAsia="MS Gothic"/>
          <w:lang w:eastAsia="en-AU"/>
        </w:rPr>
      </w:pPr>
      <w:r>
        <w:rPr>
          <w:rFonts w:eastAsia="MS Gothic"/>
          <w:lang w:eastAsia="en-AU"/>
        </w:rPr>
        <w:t xml:space="preserve">To be used by </w:t>
      </w:r>
      <w:r w:rsidRPr="00FA316C">
        <w:rPr>
          <w:rFonts w:eastAsia="MS Gothic"/>
          <w:lang w:eastAsia="en-AU"/>
        </w:rPr>
        <w:t>Support</w:t>
      </w:r>
      <w:r>
        <w:rPr>
          <w:rFonts w:eastAsia="MS Gothic"/>
          <w:lang w:eastAsia="en-AU"/>
        </w:rPr>
        <w:t xml:space="preserve"> Coordinators and participants</w:t>
      </w:r>
    </w:p>
    <w:p w14:paraId="2D926220" w14:textId="77777777" w:rsidR="009A75FC" w:rsidRDefault="009A75FC" w:rsidP="00BF199D">
      <w:pPr>
        <w:rPr>
          <w:lang w:eastAsia="en-AU"/>
        </w:rPr>
      </w:pPr>
      <w:r w:rsidRPr="00596C2B">
        <w:rPr>
          <w:lang w:eastAsia="en-AU"/>
        </w:rPr>
        <w:t>This pro</w:t>
      </w:r>
      <w:r>
        <w:rPr>
          <w:lang w:eastAsia="en-AU"/>
        </w:rPr>
        <w:t>-</w:t>
      </w:r>
      <w:r w:rsidRPr="00596C2B">
        <w:rPr>
          <w:lang w:eastAsia="en-AU"/>
        </w:rPr>
        <w:t xml:space="preserve">forma is to be used </w:t>
      </w:r>
      <w:r>
        <w:rPr>
          <w:lang w:eastAsia="en-AU"/>
        </w:rPr>
        <w:t>by</w:t>
      </w:r>
      <w:r w:rsidRPr="00596C2B">
        <w:rPr>
          <w:lang w:eastAsia="en-AU"/>
        </w:rPr>
        <w:t xml:space="preserve"> </w:t>
      </w:r>
      <w:r w:rsidR="00EE1D23">
        <w:rPr>
          <w:lang w:eastAsia="en-AU"/>
        </w:rPr>
        <w:t>S</w:t>
      </w:r>
      <w:r w:rsidRPr="00596C2B">
        <w:rPr>
          <w:lang w:eastAsia="en-AU"/>
        </w:rPr>
        <w:t xml:space="preserve">upport </w:t>
      </w:r>
      <w:r w:rsidR="00EE1D23">
        <w:rPr>
          <w:lang w:eastAsia="en-AU"/>
        </w:rPr>
        <w:t>C</w:t>
      </w:r>
      <w:r w:rsidRPr="00596C2B">
        <w:rPr>
          <w:lang w:eastAsia="en-AU"/>
        </w:rPr>
        <w:t>oordinator</w:t>
      </w:r>
      <w:r>
        <w:rPr>
          <w:lang w:eastAsia="en-AU"/>
        </w:rPr>
        <w:t>s</w:t>
      </w:r>
      <w:r w:rsidRPr="00596C2B">
        <w:rPr>
          <w:lang w:eastAsia="en-AU"/>
        </w:rPr>
        <w:t xml:space="preserve"> </w:t>
      </w:r>
      <w:r>
        <w:rPr>
          <w:lang w:eastAsia="en-AU"/>
        </w:rPr>
        <w:t xml:space="preserve">to support </w:t>
      </w:r>
      <w:r w:rsidRPr="00596C2B">
        <w:rPr>
          <w:lang w:eastAsia="en-AU"/>
        </w:rPr>
        <w:t>participant</w:t>
      </w:r>
      <w:r>
        <w:rPr>
          <w:lang w:eastAsia="en-AU"/>
        </w:rPr>
        <w:t xml:space="preserve">s </w:t>
      </w:r>
      <w:r w:rsidRPr="00596C2B">
        <w:rPr>
          <w:lang w:eastAsia="en-AU"/>
        </w:rPr>
        <w:t>to review their current NDIS plan a</w:t>
      </w:r>
      <w:r w:rsidR="00BF199D">
        <w:rPr>
          <w:lang w:eastAsia="en-AU"/>
        </w:rPr>
        <w:t>nd prepare for their next plan.</w:t>
      </w:r>
    </w:p>
    <w:p w14:paraId="63CB1DF8" w14:textId="77777777" w:rsidR="009A75FC" w:rsidRDefault="009A75FC" w:rsidP="00BF199D">
      <w:pPr>
        <w:rPr>
          <w:rFonts w:cs="Arial"/>
        </w:rPr>
      </w:pPr>
      <w:r w:rsidRPr="00596C2B">
        <w:rPr>
          <w:rFonts w:cs="Arial"/>
        </w:rPr>
        <w:t xml:space="preserve">All sections of the form are to be completed </w:t>
      </w:r>
      <w:r>
        <w:rPr>
          <w:rFonts w:cs="Arial"/>
        </w:rPr>
        <w:t xml:space="preserve">by engaging </w:t>
      </w:r>
      <w:r w:rsidRPr="00596C2B">
        <w:rPr>
          <w:rFonts w:cs="Arial"/>
        </w:rPr>
        <w:t xml:space="preserve">with the Participant and their </w:t>
      </w:r>
      <w:r w:rsidR="006331F8">
        <w:rPr>
          <w:rFonts w:cs="Arial"/>
        </w:rPr>
        <w:t>informal support network</w:t>
      </w:r>
      <w:r>
        <w:rPr>
          <w:rFonts w:cs="Arial"/>
        </w:rPr>
        <w:t xml:space="preserve"> </w:t>
      </w:r>
      <w:r w:rsidR="006331F8">
        <w:rPr>
          <w:rFonts w:cs="Arial"/>
        </w:rPr>
        <w:t xml:space="preserve">(where </w:t>
      </w:r>
      <w:r w:rsidRPr="00596C2B">
        <w:rPr>
          <w:rFonts w:cs="Arial"/>
        </w:rPr>
        <w:t>appropriate).</w:t>
      </w:r>
      <w:r>
        <w:rPr>
          <w:rFonts w:cs="Arial"/>
        </w:rPr>
        <w:t xml:space="preserve"> </w:t>
      </w:r>
      <w:r w:rsidRPr="006331F8">
        <w:rPr>
          <w:rFonts w:cs="Arial"/>
        </w:rPr>
        <w:t xml:space="preserve">Many sections of this report have been pre-populated with current plan </w:t>
      </w:r>
      <w:r w:rsidR="006331F8" w:rsidRPr="006331F8">
        <w:rPr>
          <w:rFonts w:cs="Arial"/>
        </w:rPr>
        <w:t xml:space="preserve">information to assist </w:t>
      </w:r>
      <w:r w:rsidR="00EE1D23">
        <w:rPr>
          <w:rFonts w:cs="Arial"/>
        </w:rPr>
        <w:t>S</w:t>
      </w:r>
      <w:r w:rsidR="006331F8" w:rsidRPr="006331F8">
        <w:rPr>
          <w:rFonts w:cs="Arial"/>
        </w:rPr>
        <w:t xml:space="preserve">upport </w:t>
      </w:r>
      <w:r w:rsidR="00EE1D23">
        <w:rPr>
          <w:rFonts w:cs="Arial"/>
        </w:rPr>
        <w:t>C</w:t>
      </w:r>
      <w:r w:rsidR="006331F8" w:rsidRPr="006331F8">
        <w:rPr>
          <w:rFonts w:cs="Arial"/>
        </w:rPr>
        <w:t>oordinators</w:t>
      </w:r>
      <w:r w:rsidRPr="006331F8">
        <w:rPr>
          <w:rFonts w:cs="Arial"/>
        </w:rPr>
        <w:t xml:space="preserve"> with completing this report.</w:t>
      </w:r>
    </w:p>
    <w:p w14:paraId="0249A3B7" w14:textId="77777777" w:rsidR="00BF199D" w:rsidRDefault="009A75FC" w:rsidP="00BF199D">
      <w:pPr>
        <w:rPr>
          <w:rFonts w:cs="Arial"/>
        </w:rPr>
      </w:pPr>
      <w:r>
        <w:rPr>
          <w:rFonts w:cs="Arial"/>
        </w:rPr>
        <w:t>The NDIS is committed to building the capacity of participant to self-direct their supports and develop their goals. This form guides a participant to review their current plan and consider their goals for their next plan. It also enables participants to advise the NDIA of any changes that we need to be aware of.</w:t>
      </w:r>
    </w:p>
    <w:p w14:paraId="5E1A572E" w14:textId="77777777" w:rsidR="00BF199D" w:rsidRDefault="00BF199D">
      <w:pPr>
        <w:spacing w:after="200"/>
        <w:rPr>
          <w:rFonts w:cs="Arial"/>
        </w:rPr>
      </w:pPr>
      <w:r>
        <w:rPr>
          <w:rFonts w:cs="Arial"/>
        </w:rPr>
        <w:br w:type="page"/>
      </w:r>
    </w:p>
    <w:p w14:paraId="338F664B" w14:textId="77777777" w:rsidR="009A75FC" w:rsidRPr="000C7101" w:rsidRDefault="009A75FC" w:rsidP="009A75FC">
      <w:pPr>
        <w:spacing w:before="240" w:after="0"/>
        <w:ind w:left="-142"/>
        <w:rPr>
          <w:rFonts w:cs="Arial"/>
          <w:szCs w:val="24"/>
        </w:rPr>
      </w:pPr>
      <w:r w:rsidRPr="000C7101">
        <w:rPr>
          <w:rFonts w:cs="Arial"/>
          <w:b/>
          <w:szCs w:val="24"/>
        </w:rPr>
        <w:lastRenderedPageBreak/>
        <w:t>Date:</w:t>
      </w:r>
      <w:r w:rsidRPr="000C7101">
        <w:rPr>
          <w:rFonts w:cs="Arial"/>
          <w:szCs w:val="24"/>
        </w:rPr>
        <w:t xml:space="preserve"> </w:t>
      </w:r>
      <w:sdt>
        <w:sdtPr>
          <w:rPr>
            <w:rFonts w:cs="Arial"/>
            <w:szCs w:val="24"/>
          </w:rPr>
          <w:id w:val="-1535968806"/>
          <w:placeholder>
            <w:docPart w:val="E926E9E5DEB14BB0AADB682095CA949E"/>
          </w:placeholder>
          <w:showingPlcHdr/>
          <w:date w:fullDate="2015-10-28T00:00:00Z">
            <w:dateFormat w:val="d/MM/yyyy"/>
            <w:lid w:val="en-AU"/>
            <w:storeMappedDataAs w:val="dateTime"/>
            <w:calendar w:val="gregorian"/>
          </w:date>
        </w:sdtPr>
        <w:sdtEndPr/>
        <w:sdtContent>
          <w:r w:rsidR="00703539" w:rsidRPr="00AD013B">
            <w:rPr>
              <w:color w:val="808080"/>
              <w:sz w:val="20"/>
            </w:rPr>
            <w:t>Click here to enter a date.</w:t>
          </w:r>
        </w:sdtContent>
      </w:sdt>
    </w:p>
    <w:p w14:paraId="1F5408EA" w14:textId="77777777" w:rsidR="009A75FC" w:rsidRPr="000C7101" w:rsidRDefault="009A75FC" w:rsidP="009A75FC">
      <w:pPr>
        <w:spacing w:before="120" w:after="0"/>
        <w:ind w:left="-142" w:firstLine="142"/>
        <w:outlineLvl w:val="1"/>
        <w:rPr>
          <w:rFonts w:eastAsiaTheme="majorEastAsia" w:cstheme="majorBidi"/>
          <w:b/>
          <w:color w:val="6B2976"/>
          <w:spacing w:val="5"/>
          <w:sz w:val="2"/>
          <w:szCs w:val="2"/>
          <w:lang w:val="en-US" w:eastAsia="en-AU"/>
        </w:rPr>
      </w:pPr>
    </w:p>
    <w:p w14:paraId="75E6BF4A" w14:textId="77777777" w:rsidR="009A75FC" w:rsidRPr="00FA316C" w:rsidRDefault="009A75FC" w:rsidP="00BF199D">
      <w:pPr>
        <w:pStyle w:val="Heading2"/>
        <w:rPr>
          <w:sz w:val="4"/>
          <w:lang w:val="en-US" w:eastAsia="en-AU"/>
        </w:rPr>
      </w:pPr>
      <w:r w:rsidRPr="00FA316C">
        <w:rPr>
          <w:lang w:val="en-US" w:eastAsia="en-AU"/>
        </w:rPr>
        <w:t>Participant Details:</w:t>
      </w:r>
    </w:p>
    <w:tbl>
      <w:tblPr>
        <w:tblStyle w:val="TableGrid"/>
        <w:tblW w:w="5072" w:type="pct"/>
        <w:jc w:val="center"/>
        <w:tblLook w:val="04A0" w:firstRow="1" w:lastRow="0" w:firstColumn="1" w:lastColumn="0" w:noHBand="0" w:noVBand="1"/>
      </w:tblPr>
      <w:tblGrid>
        <w:gridCol w:w="3256"/>
        <w:gridCol w:w="7372"/>
      </w:tblGrid>
      <w:tr w:rsidR="009A75FC" w:rsidRPr="00AD013B" w14:paraId="1078FCCA" w14:textId="77777777" w:rsidTr="000A439A">
        <w:trPr>
          <w:jc w:val="center"/>
        </w:trPr>
        <w:tc>
          <w:tcPr>
            <w:tcW w:w="1532" w:type="pct"/>
            <w:shd w:val="clear" w:color="auto" w:fill="D9D9D9" w:themeFill="background1" w:themeFillShade="D9"/>
          </w:tcPr>
          <w:p w14:paraId="30456242" w14:textId="77777777" w:rsidR="009A75FC" w:rsidRPr="00AD013B" w:rsidRDefault="009A75FC" w:rsidP="009F1835">
            <w:r>
              <w:t>Name:</w:t>
            </w:r>
          </w:p>
        </w:tc>
        <w:tc>
          <w:tcPr>
            <w:tcW w:w="3468" w:type="pct"/>
          </w:tcPr>
          <w:p w14:paraId="70D758DD" w14:textId="08A86483" w:rsidR="009A75FC" w:rsidRPr="007C541A" w:rsidRDefault="00BB4057" w:rsidP="00703539">
            <w:pPr>
              <w:spacing w:before="120"/>
              <w:rPr>
                <w:rFonts w:cs="Arial"/>
              </w:rPr>
            </w:pPr>
            <w:r>
              <w:rPr>
                <w:rFonts w:cs="Arial"/>
              </w:rPr>
              <w:t>[full_name]</w:t>
            </w:r>
          </w:p>
        </w:tc>
      </w:tr>
      <w:tr w:rsidR="009A75FC" w:rsidRPr="00AD013B" w14:paraId="3BE3DE7E" w14:textId="77777777" w:rsidTr="000A439A">
        <w:trPr>
          <w:trHeight w:val="284"/>
          <w:jc w:val="center"/>
        </w:trPr>
        <w:tc>
          <w:tcPr>
            <w:tcW w:w="1532" w:type="pct"/>
            <w:shd w:val="clear" w:color="auto" w:fill="D9D9D9" w:themeFill="background1" w:themeFillShade="D9"/>
          </w:tcPr>
          <w:p w14:paraId="0C869772" w14:textId="77777777" w:rsidR="009A75FC" w:rsidRPr="00AD013B" w:rsidRDefault="009A75FC" w:rsidP="009F1835">
            <w:r w:rsidRPr="00AD013B">
              <w:t>NDIA</w:t>
            </w:r>
            <w:r>
              <w:t xml:space="preserve"> </w:t>
            </w:r>
            <w:r w:rsidR="0072719B">
              <w:t>Number</w:t>
            </w:r>
            <w:r w:rsidR="000A439A">
              <w:t>:</w:t>
            </w:r>
          </w:p>
        </w:tc>
        <w:tc>
          <w:tcPr>
            <w:tcW w:w="3468" w:type="pct"/>
          </w:tcPr>
          <w:p w14:paraId="226C9D86" w14:textId="3DDEA938" w:rsidR="009A75FC" w:rsidRPr="007C541A" w:rsidRDefault="00BB4057" w:rsidP="00933F2B">
            <w:pPr>
              <w:spacing w:before="120"/>
              <w:ind w:left="49"/>
              <w:rPr>
                <w:rFonts w:cs="Arial"/>
              </w:rPr>
            </w:pPr>
            <w:r>
              <w:rPr>
                <w:rFonts w:cs="Arial"/>
              </w:rPr>
              <w:t>[ndis_number]</w:t>
            </w:r>
          </w:p>
        </w:tc>
      </w:tr>
      <w:tr w:rsidR="009A75FC" w:rsidRPr="00AD013B" w14:paraId="0C0F557A" w14:textId="77777777" w:rsidTr="000A439A">
        <w:trPr>
          <w:trHeight w:val="284"/>
          <w:jc w:val="center"/>
        </w:trPr>
        <w:tc>
          <w:tcPr>
            <w:tcW w:w="1532" w:type="pct"/>
            <w:shd w:val="clear" w:color="auto" w:fill="D9D9D9" w:themeFill="background1" w:themeFillShade="D9"/>
          </w:tcPr>
          <w:p w14:paraId="2FDB662F" w14:textId="77777777" w:rsidR="009A75FC" w:rsidRPr="00AD013B" w:rsidRDefault="009A75FC" w:rsidP="009F1835">
            <w:r>
              <w:t>Plan Start Date:</w:t>
            </w:r>
          </w:p>
        </w:tc>
        <w:tc>
          <w:tcPr>
            <w:tcW w:w="3468" w:type="pct"/>
          </w:tcPr>
          <w:p w14:paraId="0EEBEDD2" w14:textId="55C737D6" w:rsidR="009A75FC" w:rsidRPr="007C541A" w:rsidRDefault="00BB4057" w:rsidP="00933F2B">
            <w:pPr>
              <w:spacing w:before="120"/>
              <w:ind w:left="49"/>
              <w:rPr>
                <w:rFonts w:cs="Arial"/>
              </w:rPr>
            </w:pPr>
            <w:r>
              <w:rPr>
                <w:rFonts w:cs="Arial"/>
              </w:rPr>
              <w:t>[plan_start_date]</w:t>
            </w:r>
          </w:p>
        </w:tc>
      </w:tr>
      <w:tr w:rsidR="000A439A" w:rsidRPr="00AD013B" w14:paraId="3D3890A5" w14:textId="77777777" w:rsidTr="000A439A">
        <w:trPr>
          <w:trHeight w:val="284"/>
          <w:jc w:val="center"/>
        </w:trPr>
        <w:tc>
          <w:tcPr>
            <w:tcW w:w="1532" w:type="pct"/>
            <w:shd w:val="clear" w:color="auto" w:fill="D9D9D9" w:themeFill="background1" w:themeFillShade="D9"/>
          </w:tcPr>
          <w:p w14:paraId="434EE809" w14:textId="77777777" w:rsidR="000A439A" w:rsidRDefault="000A439A" w:rsidP="009F1835">
            <w:r>
              <w:t>Date of Birth:</w:t>
            </w:r>
          </w:p>
        </w:tc>
        <w:tc>
          <w:tcPr>
            <w:tcW w:w="3468" w:type="pct"/>
          </w:tcPr>
          <w:p w14:paraId="45287C62" w14:textId="39C5260F" w:rsidR="000A439A" w:rsidRPr="007C541A" w:rsidRDefault="00BB4057" w:rsidP="00933F2B">
            <w:pPr>
              <w:spacing w:before="120"/>
              <w:ind w:left="49"/>
              <w:rPr>
                <w:rFonts w:cs="Arial"/>
              </w:rPr>
            </w:pPr>
            <w:r>
              <w:rPr>
                <w:rFonts w:cs="Arial"/>
              </w:rPr>
              <w:t>[plan_end_date]</w:t>
            </w:r>
          </w:p>
        </w:tc>
      </w:tr>
      <w:tr w:rsidR="000A439A" w:rsidRPr="00AD013B" w14:paraId="621761D4" w14:textId="77777777" w:rsidTr="000A439A">
        <w:trPr>
          <w:trHeight w:val="284"/>
          <w:jc w:val="center"/>
        </w:trPr>
        <w:tc>
          <w:tcPr>
            <w:tcW w:w="1532" w:type="pct"/>
            <w:shd w:val="clear" w:color="auto" w:fill="D9D9D9" w:themeFill="background1" w:themeFillShade="D9"/>
          </w:tcPr>
          <w:p w14:paraId="3E11EA00" w14:textId="77777777" w:rsidR="000A439A" w:rsidRDefault="000A439A" w:rsidP="009F1835">
            <w:r>
              <w:t>Gender:</w:t>
            </w:r>
          </w:p>
        </w:tc>
        <w:tc>
          <w:tcPr>
            <w:tcW w:w="3468" w:type="pct"/>
          </w:tcPr>
          <w:p w14:paraId="504AD698" w14:textId="6184B298" w:rsidR="000A439A" w:rsidRPr="007C541A" w:rsidRDefault="00BB4057" w:rsidP="00933F2B">
            <w:pPr>
              <w:spacing w:before="120"/>
              <w:ind w:left="49"/>
              <w:rPr>
                <w:rFonts w:cs="Arial"/>
              </w:rPr>
            </w:pPr>
            <w:r>
              <w:rPr>
                <w:rFonts w:cs="Arial"/>
              </w:rPr>
              <w:t>[gender]</w:t>
            </w:r>
          </w:p>
        </w:tc>
      </w:tr>
      <w:tr w:rsidR="000A439A" w:rsidRPr="00AD013B" w14:paraId="0A4A6666" w14:textId="77777777" w:rsidTr="000A439A">
        <w:trPr>
          <w:trHeight w:val="284"/>
          <w:jc w:val="center"/>
        </w:trPr>
        <w:tc>
          <w:tcPr>
            <w:tcW w:w="1532" w:type="pct"/>
            <w:shd w:val="clear" w:color="auto" w:fill="D9D9D9" w:themeFill="background1" w:themeFillShade="D9"/>
          </w:tcPr>
          <w:p w14:paraId="3610EF56" w14:textId="77777777" w:rsidR="000A439A" w:rsidRDefault="000A439A" w:rsidP="009F1835">
            <w:r>
              <w:t>Address:</w:t>
            </w:r>
          </w:p>
        </w:tc>
        <w:tc>
          <w:tcPr>
            <w:tcW w:w="3468" w:type="pct"/>
          </w:tcPr>
          <w:p w14:paraId="42BA909B" w14:textId="6BDE95D3" w:rsidR="000A439A" w:rsidRPr="007C541A" w:rsidRDefault="00BB4057" w:rsidP="00933F2B">
            <w:pPr>
              <w:spacing w:before="120"/>
              <w:ind w:left="49"/>
              <w:rPr>
                <w:rFonts w:cs="Arial"/>
              </w:rPr>
            </w:pPr>
            <w:r>
              <w:rPr>
                <w:rFonts w:cs="Arial"/>
              </w:rPr>
              <w:t>[house_number] [street], [suburb]</w:t>
            </w:r>
          </w:p>
        </w:tc>
      </w:tr>
      <w:tr w:rsidR="000A439A" w:rsidRPr="00AD013B" w14:paraId="5E22466C" w14:textId="77777777" w:rsidTr="000A439A">
        <w:trPr>
          <w:trHeight w:val="284"/>
          <w:jc w:val="center"/>
        </w:trPr>
        <w:tc>
          <w:tcPr>
            <w:tcW w:w="1532" w:type="pct"/>
            <w:shd w:val="clear" w:color="auto" w:fill="D9D9D9" w:themeFill="background1" w:themeFillShade="D9"/>
          </w:tcPr>
          <w:p w14:paraId="63471398" w14:textId="77777777" w:rsidR="000A439A" w:rsidRDefault="000A439A" w:rsidP="009F1835">
            <w:r>
              <w:t>State:</w:t>
            </w:r>
          </w:p>
        </w:tc>
        <w:tc>
          <w:tcPr>
            <w:tcW w:w="3468" w:type="pct"/>
          </w:tcPr>
          <w:p w14:paraId="38C7A56E" w14:textId="5526BDC1" w:rsidR="000A439A" w:rsidRPr="007C541A" w:rsidRDefault="00BB4057" w:rsidP="00933F2B">
            <w:pPr>
              <w:spacing w:before="120"/>
              <w:ind w:left="49"/>
              <w:rPr>
                <w:rFonts w:cs="Arial"/>
              </w:rPr>
            </w:pPr>
            <w:r>
              <w:rPr>
                <w:rFonts w:cs="Arial"/>
              </w:rPr>
              <w:t>[state]</w:t>
            </w:r>
          </w:p>
        </w:tc>
      </w:tr>
      <w:tr w:rsidR="000A439A" w:rsidRPr="00AD013B" w14:paraId="5AA23497" w14:textId="77777777" w:rsidTr="000A439A">
        <w:trPr>
          <w:trHeight w:val="284"/>
          <w:jc w:val="center"/>
        </w:trPr>
        <w:tc>
          <w:tcPr>
            <w:tcW w:w="1532" w:type="pct"/>
            <w:shd w:val="clear" w:color="auto" w:fill="D9D9D9" w:themeFill="background1" w:themeFillShade="D9"/>
          </w:tcPr>
          <w:p w14:paraId="63F498CA" w14:textId="77777777" w:rsidR="000A439A" w:rsidRDefault="000A439A" w:rsidP="009F1835">
            <w:r>
              <w:t>Phone Number:</w:t>
            </w:r>
          </w:p>
        </w:tc>
        <w:tc>
          <w:tcPr>
            <w:tcW w:w="3468" w:type="pct"/>
          </w:tcPr>
          <w:p w14:paraId="39966B61" w14:textId="1DA835F2" w:rsidR="000A439A" w:rsidRPr="007C541A" w:rsidRDefault="00BB4057" w:rsidP="00933F2B">
            <w:pPr>
              <w:spacing w:before="120"/>
              <w:ind w:left="49"/>
              <w:rPr>
                <w:rFonts w:cs="Arial"/>
              </w:rPr>
            </w:pPr>
            <w:r>
              <w:rPr>
                <w:rFonts w:cs="Arial"/>
              </w:rPr>
              <w:t>[home_phone_number]</w:t>
            </w:r>
          </w:p>
        </w:tc>
      </w:tr>
      <w:tr w:rsidR="000A439A" w:rsidRPr="00AD013B" w14:paraId="73CBC17D" w14:textId="77777777" w:rsidTr="000A439A">
        <w:trPr>
          <w:trHeight w:val="284"/>
          <w:jc w:val="center"/>
        </w:trPr>
        <w:tc>
          <w:tcPr>
            <w:tcW w:w="1532" w:type="pct"/>
            <w:shd w:val="clear" w:color="auto" w:fill="D9D9D9" w:themeFill="background1" w:themeFillShade="D9"/>
          </w:tcPr>
          <w:p w14:paraId="1BC86238" w14:textId="77777777" w:rsidR="000A439A" w:rsidRDefault="000A439A" w:rsidP="009F1835">
            <w:r>
              <w:t>Email Address:</w:t>
            </w:r>
          </w:p>
        </w:tc>
        <w:tc>
          <w:tcPr>
            <w:tcW w:w="3468" w:type="pct"/>
          </w:tcPr>
          <w:p w14:paraId="716CBE41" w14:textId="51675C29" w:rsidR="000A439A" w:rsidRPr="007C541A" w:rsidRDefault="00BB4057" w:rsidP="00933F2B">
            <w:pPr>
              <w:spacing w:before="120"/>
              <w:ind w:left="49"/>
              <w:rPr>
                <w:rFonts w:cs="Arial"/>
              </w:rPr>
            </w:pPr>
            <w:r>
              <w:rPr>
                <w:rFonts w:cs="Arial"/>
              </w:rPr>
              <w:t>[email_address]</w:t>
            </w:r>
          </w:p>
        </w:tc>
      </w:tr>
      <w:tr w:rsidR="009A75FC" w:rsidRPr="00AD013B" w14:paraId="152B8058" w14:textId="77777777" w:rsidTr="000A439A">
        <w:trPr>
          <w:trHeight w:val="284"/>
          <w:jc w:val="center"/>
        </w:trPr>
        <w:tc>
          <w:tcPr>
            <w:tcW w:w="1532" w:type="pct"/>
            <w:shd w:val="clear" w:color="auto" w:fill="D9D9D9" w:themeFill="background1" w:themeFillShade="D9"/>
          </w:tcPr>
          <w:p w14:paraId="6ACADE9B" w14:textId="77777777" w:rsidR="009A75FC" w:rsidRPr="00AD013B" w:rsidRDefault="009A75FC" w:rsidP="009F1835">
            <w:r>
              <w:t>Preferred Contact Person:</w:t>
            </w:r>
          </w:p>
        </w:tc>
        <w:tc>
          <w:tcPr>
            <w:tcW w:w="3468" w:type="pct"/>
          </w:tcPr>
          <w:p w14:paraId="03CAC671" w14:textId="77777777" w:rsidR="009A75FC" w:rsidRPr="007C541A" w:rsidRDefault="009A75FC" w:rsidP="00933F2B">
            <w:pPr>
              <w:spacing w:before="120"/>
              <w:ind w:left="49"/>
              <w:rPr>
                <w:rFonts w:cs="Arial"/>
              </w:rPr>
            </w:pPr>
          </w:p>
        </w:tc>
      </w:tr>
    </w:tbl>
    <w:p w14:paraId="40E778A6" w14:textId="77777777" w:rsidR="009A75FC" w:rsidRPr="000C7101" w:rsidRDefault="009A75FC" w:rsidP="009A75FC">
      <w:pPr>
        <w:spacing w:before="120"/>
        <w:ind w:left="-142"/>
        <w:outlineLvl w:val="1"/>
        <w:rPr>
          <w:rFonts w:eastAsia="MS Gothic" w:cstheme="majorBidi"/>
          <w:b/>
          <w:color w:val="6B2976"/>
          <w:spacing w:val="5"/>
          <w:sz w:val="2"/>
          <w:szCs w:val="2"/>
          <w:lang w:val="en-US" w:eastAsia="en-AU"/>
        </w:rPr>
      </w:pPr>
    </w:p>
    <w:p w14:paraId="0B0C597E" w14:textId="77777777" w:rsidR="009A75FC" w:rsidRDefault="009A75FC" w:rsidP="00BF199D">
      <w:pPr>
        <w:pStyle w:val="Heading2"/>
        <w:rPr>
          <w:rFonts w:eastAsia="MS Gothic"/>
          <w:lang w:val="en-US" w:eastAsia="en-AU"/>
        </w:rPr>
      </w:pPr>
      <w:r w:rsidRPr="00FA316C">
        <w:rPr>
          <w:rFonts w:eastAsia="MS Gothic"/>
          <w:lang w:val="en-US" w:eastAsia="en-AU"/>
        </w:rPr>
        <w:t>Contact Details for Participant:</w:t>
      </w:r>
    </w:p>
    <w:p w14:paraId="73D1DA70" w14:textId="77777777" w:rsidR="00BF199D" w:rsidRPr="00D1428B" w:rsidRDefault="00BF199D" w:rsidP="00BF199D">
      <w:pPr>
        <w:rPr>
          <w:sz w:val="22"/>
          <w:lang w:val="en-US" w:eastAsia="en-AU"/>
        </w:rPr>
      </w:pPr>
      <w:r w:rsidRPr="00D1428B">
        <w:rPr>
          <w:sz w:val="22"/>
          <w:lang w:val="en-US" w:eastAsia="en-AU"/>
        </w:rPr>
        <w:t>Preferred contact may include current support worker/family member or other:</w:t>
      </w:r>
    </w:p>
    <w:tbl>
      <w:tblPr>
        <w:tblStyle w:val="TableGrid"/>
        <w:tblW w:w="10627" w:type="dxa"/>
        <w:jc w:val="center"/>
        <w:tblLook w:val="04A0" w:firstRow="1" w:lastRow="0" w:firstColumn="1" w:lastColumn="0" w:noHBand="0" w:noVBand="1"/>
      </w:tblPr>
      <w:tblGrid>
        <w:gridCol w:w="3256"/>
        <w:gridCol w:w="7371"/>
      </w:tblGrid>
      <w:tr w:rsidR="009A75FC" w:rsidRPr="00AD013B" w14:paraId="732593EF" w14:textId="77777777" w:rsidTr="000A439A">
        <w:trPr>
          <w:trHeight w:val="284"/>
          <w:jc w:val="center"/>
        </w:trPr>
        <w:tc>
          <w:tcPr>
            <w:tcW w:w="3256" w:type="dxa"/>
            <w:shd w:val="clear" w:color="auto" w:fill="D9D9D9" w:themeFill="background1" w:themeFillShade="D9"/>
            <w:vAlign w:val="center"/>
          </w:tcPr>
          <w:p w14:paraId="54B5E635" w14:textId="77777777" w:rsidR="009A75FC" w:rsidRPr="00AD013B" w:rsidRDefault="009A75FC" w:rsidP="009F1835">
            <w:r w:rsidRPr="00AD013B">
              <w:t>Name:</w:t>
            </w:r>
          </w:p>
        </w:tc>
        <w:tc>
          <w:tcPr>
            <w:tcW w:w="7371" w:type="dxa"/>
          </w:tcPr>
          <w:p w14:paraId="614D7244" w14:textId="77777777" w:rsidR="009A75FC" w:rsidRPr="006A3FD0" w:rsidRDefault="009A75FC" w:rsidP="00933F2B">
            <w:pPr>
              <w:spacing w:before="120"/>
              <w:ind w:left="34"/>
              <w:rPr>
                <w:rFonts w:cs="Arial"/>
              </w:rPr>
            </w:pPr>
          </w:p>
        </w:tc>
      </w:tr>
      <w:tr w:rsidR="009A75FC" w:rsidRPr="00AD013B" w14:paraId="51703F25" w14:textId="77777777" w:rsidTr="000A439A">
        <w:trPr>
          <w:trHeight w:val="284"/>
          <w:jc w:val="center"/>
        </w:trPr>
        <w:tc>
          <w:tcPr>
            <w:tcW w:w="3256" w:type="dxa"/>
            <w:shd w:val="clear" w:color="auto" w:fill="D9D9D9" w:themeFill="background1" w:themeFillShade="D9"/>
          </w:tcPr>
          <w:p w14:paraId="03A933FC" w14:textId="77777777" w:rsidR="009A75FC" w:rsidRPr="00AD013B" w:rsidRDefault="009A75FC" w:rsidP="009F1835">
            <w:r w:rsidRPr="00AD013B">
              <w:t xml:space="preserve">Relationship to participant: </w:t>
            </w:r>
          </w:p>
        </w:tc>
        <w:tc>
          <w:tcPr>
            <w:tcW w:w="7371" w:type="dxa"/>
          </w:tcPr>
          <w:p w14:paraId="0D3BFD47" w14:textId="77777777" w:rsidR="009A75FC" w:rsidRPr="006A3FD0" w:rsidRDefault="009A75FC" w:rsidP="00703539">
            <w:pPr>
              <w:spacing w:before="240"/>
              <w:rPr>
                <w:rFonts w:cs="Arial"/>
              </w:rPr>
            </w:pPr>
          </w:p>
        </w:tc>
      </w:tr>
      <w:tr w:rsidR="009A75FC" w:rsidRPr="00AD013B" w14:paraId="22FAB1E9" w14:textId="77777777" w:rsidTr="000A439A">
        <w:trPr>
          <w:trHeight w:val="284"/>
          <w:jc w:val="center"/>
        </w:trPr>
        <w:tc>
          <w:tcPr>
            <w:tcW w:w="3256" w:type="dxa"/>
            <w:shd w:val="clear" w:color="auto" w:fill="D9D9D9" w:themeFill="background1" w:themeFillShade="D9"/>
          </w:tcPr>
          <w:p w14:paraId="5A334AAD" w14:textId="77777777" w:rsidR="009A75FC" w:rsidRPr="00AD013B" w:rsidRDefault="009A75FC" w:rsidP="009F1835">
            <w:r w:rsidRPr="00AD013B">
              <w:t>Address:</w:t>
            </w:r>
          </w:p>
        </w:tc>
        <w:tc>
          <w:tcPr>
            <w:tcW w:w="7371" w:type="dxa"/>
          </w:tcPr>
          <w:p w14:paraId="7CC4BFB0" w14:textId="499D4F4A" w:rsidR="00CA5274" w:rsidRPr="006A3FD0" w:rsidRDefault="00CA5274" w:rsidP="00CA5274">
            <w:pPr>
              <w:spacing w:before="120"/>
              <w:ind w:left="34"/>
              <w:rPr>
                <w:rFonts w:cs="Arial"/>
              </w:rPr>
            </w:pPr>
            <w:r>
              <w:rPr>
                <w:rFonts w:cs="Arial"/>
              </w:rPr>
              <w:t>As above</w:t>
            </w:r>
          </w:p>
        </w:tc>
      </w:tr>
      <w:tr w:rsidR="009A75FC" w:rsidRPr="00AD013B" w14:paraId="6BE9868E" w14:textId="77777777" w:rsidTr="000A439A">
        <w:trPr>
          <w:trHeight w:val="284"/>
          <w:jc w:val="center"/>
        </w:trPr>
        <w:tc>
          <w:tcPr>
            <w:tcW w:w="3256" w:type="dxa"/>
            <w:shd w:val="clear" w:color="auto" w:fill="D9D9D9" w:themeFill="background1" w:themeFillShade="D9"/>
          </w:tcPr>
          <w:p w14:paraId="0687EB93" w14:textId="77777777" w:rsidR="009A75FC" w:rsidRPr="00AD013B" w:rsidRDefault="009A75FC" w:rsidP="009F1835">
            <w:r w:rsidRPr="00AD013B">
              <w:t>Contact phone number:</w:t>
            </w:r>
          </w:p>
        </w:tc>
        <w:tc>
          <w:tcPr>
            <w:tcW w:w="7371" w:type="dxa"/>
          </w:tcPr>
          <w:p w14:paraId="27651529" w14:textId="56B0697C" w:rsidR="009A75FC" w:rsidRPr="006A3FD0" w:rsidRDefault="00CA5274" w:rsidP="00933F2B">
            <w:pPr>
              <w:spacing w:before="120"/>
              <w:ind w:left="34"/>
              <w:rPr>
                <w:rFonts w:cs="Arial"/>
              </w:rPr>
            </w:pPr>
            <w:r>
              <w:rPr>
                <w:rFonts w:cs="Arial"/>
              </w:rPr>
              <w:t>As above</w:t>
            </w:r>
          </w:p>
        </w:tc>
      </w:tr>
      <w:tr w:rsidR="009A75FC" w:rsidRPr="00AD013B" w14:paraId="1A58B5F6" w14:textId="77777777" w:rsidTr="000A439A">
        <w:trPr>
          <w:trHeight w:val="284"/>
          <w:jc w:val="center"/>
        </w:trPr>
        <w:tc>
          <w:tcPr>
            <w:tcW w:w="3256" w:type="dxa"/>
            <w:shd w:val="clear" w:color="auto" w:fill="D9D9D9" w:themeFill="background1" w:themeFillShade="D9"/>
          </w:tcPr>
          <w:p w14:paraId="78DBEC6B" w14:textId="77777777" w:rsidR="009A75FC" w:rsidRPr="00AD013B" w:rsidRDefault="009A75FC" w:rsidP="009F1835">
            <w:r w:rsidRPr="00AD013B">
              <w:t>Email Address:</w:t>
            </w:r>
          </w:p>
        </w:tc>
        <w:tc>
          <w:tcPr>
            <w:tcW w:w="7371" w:type="dxa"/>
          </w:tcPr>
          <w:p w14:paraId="2809C85F" w14:textId="48CB9C47" w:rsidR="009A75FC" w:rsidRPr="006A3FD0" w:rsidRDefault="00CA5274" w:rsidP="00933F2B">
            <w:pPr>
              <w:spacing w:before="120"/>
              <w:ind w:left="34"/>
              <w:rPr>
                <w:rFonts w:cs="Arial"/>
              </w:rPr>
            </w:pPr>
            <w:r>
              <w:rPr>
                <w:rFonts w:cs="Arial"/>
              </w:rPr>
              <w:t>As above</w:t>
            </w:r>
          </w:p>
        </w:tc>
      </w:tr>
      <w:tr w:rsidR="009A75FC" w:rsidRPr="00AD013B" w14:paraId="593FB2D8" w14:textId="77777777" w:rsidTr="000A439A">
        <w:trPr>
          <w:trHeight w:val="284"/>
          <w:jc w:val="center"/>
        </w:trPr>
        <w:tc>
          <w:tcPr>
            <w:tcW w:w="3256" w:type="dxa"/>
            <w:shd w:val="clear" w:color="auto" w:fill="D9D9D9" w:themeFill="background1" w:themeFillShade="D9"/>
          </w:tcPr>
          <w:p w14:paraId="584962DA" w14:textId="77777777" w:rsidR="00FC00C7" w:rsidRDefault="009A75FC" w:rsidP="009F1835">
            <w:r w:rsidRPr="00AD013B">
              <w:t>Special Considerations</w:t>
            </w:r>
            <w:r w:rsidR="00FC00C7">
              <w:t>:</w:t>
            </w:r>
          </w:p>
          <w:p w14:paraId="12621FC9" w14:textId="77777777" w:rsidR="009A75FC" w:rsidRPr="00AD013B" w:rsidRDefault="00FC00C7">
            <w:r>
              <w:t>ATSI/CALD (Interpreter)</w:t>
            </w:r>
          </w:p>
        </w:tc>
        <w:tc>
          <w:tcPr>
            <w:tcW w:w="7371" w:type="dxa"/>
          </w:tcPr>
          <w:p w14:paraId="596A2CA6" w14:textId="1346995A" w:rsidR="009A75FC" w:rsidRPr="006A3FD0" w:rsidRDefault="00CA5274" w:rsidP="00933F2B">
            <w:pPr>
              <w:spacing w:before="120"/>
              <w:ind w:left="34"/>
              <w:rPr>
                <w:rFonts w:cs="Arial"/>
              </w:rPr>
            </w:pPr>
            <w:r>
              <w:rPr>
                <w:rFonts w:cs="Arial"/>
              </w:rPr>
              <w:t>None</w:t>
            </w:r>
          </w:p>
        </w:tc>
      </w:tr>
    </w:tbl>
    <w:p w14:paraId="7BBD00CD" w14:textId="77777777" w:rsidR="009A75FC" w:rsidRPr="000C7101" w:rsidRDefault="009A75FC" w:rsidP="009A75FC">
      <w:pPr>
        <w:spacing w:before="120"/>
        <w:ind w:left="-142" w:firstLine="142"/>
        <w:outlineLvl w:val="1"/>
        <w:rPr>
          <w:rFonts w:eastAsia="MS Gothic" w:cstheme="majorBidi"/>
          <w:b/>
          <w:color w:val="6B2976"/>
          <w:spacing w:val="5"/>
          <w:sz w:val="2"/>
          <w:szCs w:val="2"/>
          <w:lang w:val="en-US" w:eastAsia="en-AU"/>
        </w:rPr>
      </w:pPr>
    </w:p>
    <w:p w14:paraId="1CD4ADBD" w14:textId="77777777" w:rsidR="000A439A" w:rsidRDefault="000A439A">
      <w:pPr>
        <w:spacing w:after="200"/>
        <w:rPr>
          <w:rFonts w:eastAsia="MS Gothic" w:cstheme="majorBidi"/>
          <w:b/>
          <w:color w:val="652F76"/>
          <w:sz w:val="32"/>
          <w:szCs w:val="26"/>
          <w:lang w:val="en-US" w:eastAsia="en-AU"/>
        </w:rPr>
      </w:pPr>
      <w:r>
        <w:rPr>
          <w:rFonts w:eastAsia="MS Gothic"/>
          <w:lang w:val="en-US" w:eastAsia="en-AU"/>
        </w:rPr>
        <w:br w:type="page"/>
      </w:r>
    </w:p>
    <w:p w14:paraId="2619E97A" w14:textId="77777777" w:rsidR="009A75FC" w:rsidRPr="00FA316C" w:rsidRDefault="009A75FC" w:rsidP="00BF199D">
      <w:pPr>
        <w:pStyle w:val="Heading2"/>
        <w:rPr>
          <w:rFonts w:eastAsia="MS Gothic"/>
          <w:lang w:val="en-US" w:eastAsia="en-AU"/>
        </w:rPr>
      </w:pPr>
      <w:r>
        <w:rPr>
          <w:rFonts w:eastAsia="MS Gothic"/>
          <w:lang w:val="en-US" w:eastAsia="en-AU"/>
        </w:rPr>
        <w:lastRenderedPageBreak/>
        <w:t>S</w:t>
      </w:r>
      <w:r w:rsidRPr="00FA316C">
        <w:rPr>
          <w:rFonts w:eastAsia="MS Gothic"/>
          <w:lang w:val="en-US" w:eastAsia="en-AU"/>
        </w:rPr>
        <w:t>upport Coordinator Details:</w:t>
      </w:r>
    </w:p>
    <w:tbl>
      <w:tblPr>
        <w:tblStyle w:val="TableGrid"/>
        <w:tblW w:w="10632" w:type="dxa"/>
        <w:tblInd w:w="-5" w:type="dxa"/>
        <w:tblLook w:val="04A0" w:firstRow="1" w:lastRow="0" w:firstColumn="1" w:lastColumn="0" w:noHBand="0" w:noVBand="1"/>
      </w:tblPr>
      <w:tblGrid>
        <w:gridCol w:w="3251"/>
        <w:gridCol w:w="7381"/>
      </w:tblGrid>
      <w:tr w:rsidR="009A75FC" w:rsidRPr="00AD013B" w14:paraId="1FFE2B45" w14:textId="77777777" w:rsidTr="00BF199D">
        <w:tc>
          <w:tcPr>
            <w:tcW w:w="3251" w:type="dxa"/>
            <w:shd w:val="clear" w:color="auto" w:fill="D9D9D9" w:themeFill="background1" w:themeFillShade="D9"/>
          </w:tcPr>
          <w:p w14:paraId="4B1EC18A" w14:textId="77777777" w:rsidR="009A75FC" w:rsidRPr="00AD013B" w:rsidRDefault="009A75FC" w:rsidP="009F1835">
            <w:r w:rsidRPr="00AD013B">
              <w:t>Service provider name:</w:t>
            </w:r>
          </w:p>
        </w:tc>
        <w:tc>
          <w:tcPr>
            <w:tcW w:w="7381" w:type="dxa"/>
          </w:tcPr>
          <w:p w14:paraId="75F3AB43" w14:textId="57DA2591" w:rsidR="009A75FC" w:rsidRPr="00DB42DE" w:rsidRDefault="00CA5274" w:rsidP="00933F2B">
            <w:pPr>
              <w:spacing w:before="120"/>
              <w:ind w:left="33" w:firstLine="33"/>
              <w:rPr>
                <w:rFonts w:cs="Arial"/>
              </w:rPr>
            </w:pPr>
            <w:r>
              <w:rPr>
                <w:rFonts w:cs="Arial"/>
              </w:rPr>
              <w:t>Reach Enhanced Care</w:t>
            </w:r>
          </w:p>
        </w:tc>
      </w:tr>
      <w:tr w:rsidR="009A75FC" w:rsidRPr="00AD013B" w14:paraId="7091ABE8" w14:textId="77777777" w:rsidTr="00BF199D">
        <w:trPr>
          <w:trHeight w:val="373"/>
        </w:trPr>
        <w:tc>
          <w:tcPr>
            <w:tcW w:w="3251" w:type="dxa"/>
            <w:shd w:val="clear" w:color="auto" w:fill="D9D9D9" w:themeFill="background1" w:themeFillShade="D9"/>
            <w:vAlign w:val="center"/>
          </w:tcPr>
          <w:p w14:paraId="74CEA857" w14:textId="77777777" w:rsidR="009A75FC" w:rsidRPr="00AD013B" w:rsidRDefault="009A75FC" w:rsidP="009F1835">
            <w:r w:rsidRPr="00AD013B">
              <w:t>Contact name:</w:t>
            </w:r>
          </w:p>
        </w:tc>
        <w:tc>
          <w:tcPr>
            <w:tcW w:w="7381" w:type="dxa"/>
            <w:vAlign w:val="center"/>
          </w:tcPr>
          <w:p w14:paraId="371D0D3D" w14:textId="472BEED3" w:rsidR="00CA5274" w:rsidRPr="00DB42DE" w:rsidRDefault="00CA5274" w:rsidP="00CA5274">
            <w:pPr>
              <w:spacing w:before="120"/>
              <w:ind w:left="33" w:firstLine="33"/>
              <w:rPr>
                <w:rFonts w:cs="Arial"/>
              </w:rPr>
            </w:pPr>
            <w:r>
              <w:rPr>
                <w:rFonts w:cs="Arial"/>
              </w:rPr>
              <w:t>Megan King</w:t>
            </w:r>
          </w:p>
        </w:tc>
      </w:tr>
      <w:tr w:rsidR="000A439A" w:rsidRPr="00AD013B" w14:paraId="4CE53055" w14:textId="77777777" w:rsidTr="00BF199D">
        <w:trPr>
          <w:trHeight w:val="373"/>
        </w:trPr>
        <w:tc>
          <w:tcPr>
            <w:tcW w:w="3251" w:type="dxa"/>
            <w:shd w:val="clear" w:color="auto" w:fill="D9D9D9" w:themeFill="background1" w:themeFillShade="D9"/>
            <w:vAlign w:val="center"/>
          </w:tcPr>
          <w:p w14:paraId="1F7CDFD0" w14:textId="77777777" w:rsidR="000A439A" w:rsidRPr="00AD013B" w:rsidRDefault="000A439A" w:rsidP="009F1835">
            <w:r>
              <w:t>Address:</w:t>
            </w:r>
          </w:p>
        </w:tc>
        <w:tc>
          <w:tcPr>
            <w:tcW w:w="7381" w:type="dxa"/>
            <w:vAlign w:val="center"/>
          </w:tcPr>
          <w:p w14:paraId="14A30435" w14:textId="6EDE0D46" w:rsidR="000A439A" w:rsidRPr="00DB42DE" w:rsidRDefault="00CA5274" w:rsidP="00933F2B">
            <w:pPr>
              <w:spacing w:before="120"/>
              <w:ind w:left="33" w:firstLine="33"/>
              <w:rPr>
                <w:rFonts w:cs="Arial"/>
              </w:rPr>
            </w:pPr>
            <w:r>
              <w:rPr>
                <w:rFonts w:cs="Arial"/>
              </w:rPr>
              <w:t>160 Beach Road, Parkdale</w:t>
            </w:r>
          </w:p>
        </w:tc>
      </w:tr>
      <w:tr w:rsidR="000A439A" w:rsidRPr="00AD013B" w14:paraId="07007F21" w14:textId="77777777" w:rsidTr="00BF199D">
        <w:trPr>
          <w:trHeight w:val="373"/>
        </w:trPr>
        <w:tc>
          <w:tcPr>
            <w:tcW w:w="3251" w:type="dxa"/>
            <w:shd w:val="clear" w:color="auto" w:fill="D9D9D9" w:themeFill="background1" w:themeFillShade="D9"/>
            <w:vAlign w:val="center"/>
          </w:tcPr>
          <w:p w14:paraId="0F7C06DF" w14:textId="77777777" w:rsidR="000A439A" w:rsidRPr="00AD013B" w:rsidRDefault="000A439A" w:rsidP="009F1835">
            <w:r>
              <w:t>State:</w:t>
            </w:r>
          </w:p>
        </w:tc>
        <w:tc>
          <w:tcPr>
            <w:tcW w:w="7381" w:type="dxa"/>
            <w:vAlign w:val="center"/>
          </w:tcPr>
          <w:p w14:paraId="24205242" w14:textId="190AC468" w:rsidR="000A439A" w:rsidRPr="00DB42DE" w:rsidRDefault="00CA5274" w:rsidP="00933F2B">
            <w:pPr>
              <w:spacing w:before="120"/>
              <w:ind w:left="33" w:firstLine="33"/>
              <w:rPr>
                <w:rFonts w:cs="Arial"/>
              </w:rPr>
            </w:pPr>
            <w:r>
              <w:rPr>
                <w:rFonts w:cs="Arial"/>
              </w:rPr>
              <w:t>Vic</w:t>
            </w:r>
          </w:p>
        </w:tc>
      </w:tr>
      <w:tr w:rsidR="000A439A" w:rsidRPr="00AD013B" w14:paraId="21F9D32A" w14:textId="77777777" w:rsidTr="00BF199D">
        <w:trPr>
          <w:trHeight w:val="373"/>
        </w:trPr>
        <w:tc>
          <w:tcPr>
            <w:tcW w:w="3251" w:type="dxa"/>
            <w:shd w:val="clear" w:color="auto" w:fill="D9D9D9" w:themeFill="background1" w:themeFillShade="D9"/>
            <w:vAlign w:val="center"/>
          </w:tcPr>
          <w:p w14:paraId="3919BD9A" w14:textId="77777777" w:rsidR="000A439A" w:rsidRPr="00AD013B" w:rsidRDefault="000A439A" w:rsidP="009F1835">
            <w:r>
              <w:t>Phone Number:</w:t>
            </w:r>
          </w:p>
        </w:tc>
        <w:tc>
          <w:tcPr>
            <w:tcW w:w="7381" w:type="dxa"/>
            <w:vAlign w:val="center"/>
          </w:tcPr>
          <w:p w14:paraId="2B8B81A8" w14:textId="01758A2A" w:rsidR="000A439A" w:rsidRPr="00DB42DE" w:rsidRDefault="00CA5274" w:rsidP="00933F2B">
            <w:pPr>
              <w:spacing w:before="120"/>
              <w:ind w:left="33" w:firstLine="33"/>
              <w:rPr>
                <w:rFonts w:cs="Arial"/>
              </w:rPr>
            </w:pPr>
            <w:r>
              <w:rPr>
                <w:rFonts w:cs="Arial"/>
              </w:rPr>
              <w:t>0412665531</w:t>
            </w:r>
          </w:p>
        </w:tc>
      </w:tr>
      <w:tr w:rsidR="000A439A" w:rsidRPr="00AD013B" w14:paraId="1F6809BE" w14:textId="77777777" w:rsidTr="00BF199D">
        <w:trPr>
          <w:trHeight w:val="373"/>
        </w:trPr>
        <w:tc>
          <w:tcPr>
            <w:tcW w:w="3251" w:type="dxa"/>
            <w:shd w:val="clear" w:color="auto" w:fill="D9D9D9" w:themeFill="background1" w:themeFillShade="D9"/>
            <w:vAlign w:val="center"/>
          </w:tcPr>
          <w:p w14:paraId="0826B087" w14:textId="77777777" w:rsidR="000A439A" w:rsidRDefault="000A439A" w:rsidP="009F1835">
            <w:r>
              <w:t>Email Address:</w:t>
            </w:r>
          </w:p>
        </w:tc>
        <w:tc>
          <w:tcPr>
            <w:tcW w:w="7381" w:type="dxa"/>
            <w:vAlign w:val="center"/>
          </w:tcPr>
          <w:p w14:paraId="4F4EDC58" w14:textId="780D1C6C" w:rsidR="000A439A" w:rsidRPr="00DB42DE" w:rsidRDefault="006A1C15" w:rsidP="00933F2B">
            <w:pPr>
              <w:spacing w:before="120"/>
              <w:ind w:left="33" w:firstLine="33"/>
              <w:rPr>
                <w:rFonts w:cs="Arial"/>
              </w:rPr>
            </w:pPr>
            <w:hyperlink r:id="rId11" w:history="1">
              <w:r w:rsidR="00CA5274" w:rsidRPr="00FA2448">
                <w:rPr>
                  <w:rStyle w:val="Hyperlink"/>
                  <w:rFonts w:cs="Arial"/>
                </w:rPr>
                <w:t>contact@reachcare.info</w:t>
              </w:r>
            </w:hyperlink>
          </w:p>
        </w:tc>
      </w:tr>
      <w:tr w:rsidR="009A75FC" w:rsidRPr="00AD013B" w14:paraId="662716A7" w14:textId="77777777" w:rsidTr="00BF199D">
        <w:trPr>
          <w:trHeight w:val="395"/>
        </w:trPr>
        <w:tc>
          <w:tcPr>
            <w:tcW w:w="3251" w:type="dxa"/>
            <w:shd w:val="clear" w:color="auto" w:fill="D9D9D9" w:themeFill="background1" w:themeFillShade="D9"/>
            <w:vAlign w:val="center"/>
          </w:tcPr>
          <w:p w14:paraId="754A7578" w14:textId="77777777" w:rsidR="009A75FC" w:rsidRPr="00AD013B" w:rsidRDefault="009A75FC" w:rsidP="009F1835">
            <w:r>
              <w:t>Is this a new or existing support coordination arrangement?</w:t>
            </w:r>
          </w:p>
        </w:tc>
        <w:tc>
          <w:tcPr>
            <w:tcW w:w="7381" w:type="dxa"/>
            <w:vAlign w:val="center"/>
          </w:tcPr>
          <w:p w14:paraId="44896651" w14:textId="78FF52FF" w:rsidR="009A75FC" w:rsidRPr="00AD013B" w:rsidRDefault="00CA5274" w:rsidP="000A439A">
            <w:r>
              <w:t>New</w:t>
            </w:r>
          </w:p>
        </w:tc>
      </w:tr>
    </w:tbl>
    <w:p w14:paraId="049CEDB9" w14:textId="77777777" w:rsidR="009A75FC" w:rsidRPr="00BF199D" w:rsidRDefault="009A75FC" w:rsidP="00BF199D">
      <w:pPr>
        <w:pStyle w:val="Heading2"/>
      </w:pPr>
      <w:r w:rsidRPr="00BF199D">
        <w:t xml:space="preserve">Participant statement </w:t>
      </w:r>
    </w:p>
    <w:p w14:paraId="135878A6" w14:textId="77777777" w:rsidR="009A75FC" w:rsidRPr="00AE55E0" w:rsidRDefault="009A75FC" w:rsidP="00BF199D">
      <w:pPr>
        <w:pStyle w:val="Heading3"/>
        <w:rPr>
          <w:rFonts w:eastAsia="Times New Roman"/>
        </w:rPr>
      </w:pPr>
      <w:r w:rsidRPr="00AE55E0">
        <w:rPr>
          <w:rFonts w:eastAsia="Times New Roman"/>
        </w:rPr>
        <w:t>Living arrangements, Relationships and supports</w:t>
      </w:r>
    </w:p>
    <w:p w14:paraId="441932C0" w14:textId="77777777" w:rsidR="009A75FC" w:rsidRPr="006331F8" w:rsidRDefault="009A75FC" w:rsidP="00BF199D">
      <w:pPr>
        <w:rPr>
          <w:b/>
          <w:sz w:val="22"/>
        </w:rPr>
      </w:pPr>
      <w:r w:rsidRPr="006331F8">
        <w:rPr>
          <w:sz w:val="22"/>
        </w:rPr>
        <w:t>Describe your current living arrangements (</w:t>
      </w:r>
      <w:r w:rsidR="001F2104">
        <w:rPr>
          <w:sz w:val="22"/>
        </w:rPr>
        <w:t xml:space="preserve">For example: </w:t>
      </w:r>
      <w:r w:rsidRPr="006331F8">
        <w:rPr>
          <w:sz w:val="22"/>
        </w:rPr>
        <w:t>Who do you usually live with? Type of accommodation? Any change</w:t>
      </w:r>
      <w:r w:rsidR="0072719B">
        <w:rPr>
          <w:sz w:val="22"/>
        </w:rPr>
        <w:t>s to your living arrangements?)</w:t>
      </w:r>
    </w:p>
    <w:p w14:paraId="15BCBD4E" w14:textId="77777777" w:rsidR="009A75FC" w:rsidRDefault="009A75FC" w:rsidP="00BF199D">
      <w:pPr>
        <w:rPr>
          <w:sz w:val="22"/>
        </w:rPr>
      </w:pPr>
      <w:r w:rsidRPr="006331F8">
        <w:rPr>
          <w:sz w:val="22"/>
        </w:rPr>
        <w:t>Describe the family and friends you see regularly, the people who play an important role in your life and how they help you. Have your rela</w:t>
      </w:r>
      <w:r w:rsidR="0072719B">
        <w:rPr>
          <w:sz w:val="22"/>
        </w:rPr>
        <w:t>tionships and supports changed?</w:t>
      </w:r>
    </w:p>
    <w:tbl>
      <w:tblPr>
        <w:tblStyle w:val="TableGrid"/>
        <w:tblW w:w="10632" w:type="dxa"/>
        <w:tblInd w:w="-5" w:type="dxa"/>
        <w:tblLook w:val="04A0" w:firstRow="1" w:lastRow="0" w:firstColumn="1" w:lastColumn="0" w:noHBand="0" w:noVBand="1"/>
      </w:tblPr>
      <w:tblGrid>
        <w:gridCol w:w="3251"/>
        <w:gridCol w:w="7381"/>
      </w:tblGrid>
      <w:tr w:rsidR="000A439A" w:rsidRPr="00DB42DE" w14:paraId="5EECC24B" w14:textId="77777777" w:rsidTr="000A439A">
        <w:trPr>
          <w:trHeight w:val="1001"/>
        </w:trPr>
        <w:tc>
          <w:tcPr>
            <w:tcW w:w="3251" w:type="dxa"/>
            <w:shd w:val="clear" w:color="auto" w:fill="D9D9D9" w:themeFill="background1" w:themeFillShade="D9"/>
          </w:tcPr>
          <w:p w14:paraId="04B70CBE" w14:textId="77777777" w:rsidR="000A439A" w:rsidRPr="00AD013B" w:rsidRDefault="000A439A" w:rsidP="00AC3DF4">
            <w:r>
              <w:t>Current Plan</w:t>
            </w:r>
          </w:p>
        </w:tc>
        <w:tc>
          <w:tcPr>
            <w:tcW w:w="7381" w:type="dxa"/>
          </w:tcPr>
          <w:p w14:paraId="7D70795C" w14:textId="77777777" w:rsidR="000A439A" w:rsidRPr="00DB42DE" w:rsidRDefault="000A439A" w:rsidP="00AC3DF4">
            <w:pPr>
              <w:spacing w:before="120"/>
              <w:ind w:left="33" w:firstLine="33"/>
              <w:rPr>
                <w:rFonts w:cs="Arial"/>
              </w:rPr>
            </w:pPr>
          </w:p>
        </w:tc>
      </w:tr>
      <w:tr w:rsidR="000A439A" w:rsidRPr="00DB42DE" w14:paraId="65354EA9" w14:textId="77777777" w:rsidTr="000A439A">
        <w:trPr>
          <w:trHeight w:val="1129"/>
        </w:trPr>
        <w:tc>
          <w:tcPr>
            <w:tcW w:w="3251" w:type="dxa"/>
            <w:shd w:val="clear" w:color="auto" w:fill="D9D9D9" w:themeFill="background1" w:themeFillShade="D9"/>
            <w:vAlign w:val="center"/>
          </w:tcPr>
          <w:p w14:paraId="3BE6AB76" w14:textId="77777777" w:rsidR="000A439A" w:rsidRPr="00AD013B" w:rsidRDefault="000A439A" w:rsidP="00AC3DF4">
            <w:r>
              <w:t>Any new information to be included</w:t>
            </w:r>
          </w:p>
        </w:tc>
        <w:tc>
          <w:tcPr>
            <w:tcW w:w="7381" w:type="dxa"/>
            <w:vAlign w:val="center"/>
          </w:tcPr>
          <w:p w14:paraId="1B4C9D25" w14:textId="77777777" w:rsidR="000A439A" w:rsidRPr="00DB42DE" w:rsidRDefault="000A439A" w:rsidP="00AC3DF4">
            <w:pPr>
              <w:spacing w:before="120"/>
              <w:ind w:left="33" w:firstLine="33"/>
              <w:rPr>
                <w:rFonts w:cs="Arial"/>
              </w:rPr>
            </w:pPr>
          </w:p>
        </w:tc>
      </w:tr>
    </w:tbl>
    <w:p w14:paraId="49178867" w14:textId="77777777" w:rsidR="009A75FC" w:rsidRPr="00BF199D" w:rsidRDefault="009A75FC" w:rsidP="00BF199D">
      <w:pPr>
        <w:pStyle w:val="Heading3"/>
      </w:pPr>
      <w:r w:rsidRPr="00BF199D">
        <w:t>Daily life – Describe your day to day life</w:t>
      </w:r>
    </w:p>
    <w:p w14:paraId="26D8BD8C" w14:textId="77777777" w:rsidR="009A75FC" w:rsidRDefault="009A75FC" w:rsidP="00BF199D">
      <w:pPr>
        <w:rPr>
          <w:sz w:val="22"/>
        </w:rPr>
      </w:pPr>
      <w:r w:rsidRPr="006331F8">
        <w:rPr>
          <w:sz w:val="22"/>
        </w:rPr>
        <w:t>Describe the activities you participate in (</w:t>
      </w:r>
      <w:r w:rsidR="001F2104">
        <w:rPr>
          <w:sz w:val="22"/>
        </w:rPr>
        <w:t>For example:</w:t>
      </w:r>
      <w:r w:rsidR="006331F8">
        <w:rPr>
          <w:sz w:val="22"/>
        </w:rPr>
        <w:t xml:space="preserve"> education, </w:t>
      </w:r>
      <w:r w:rsidR="00EE1D23">
        <w:rPr>
          <w:sz w:val="22"/>
        </w:rPr>
        <w:t xml:space="preserve">training, </w:t>
      </w:r>
      <w:r w:rsidR="006331F8">
        <w:rPr>
          <w:sz w:val="22"/>
        </w:rPr>
        <w:t xml:space="preserve">work, </w:t>
      </w:r>
      <w:r w:rsidRPr="006331F8">
        <w:rPr>
          <w:sz w:val="22"/>
        </w:rPr>
        <w:t xml:space="preserve">volunteering, social activities). What is working well for you? What would you like to change or improve? What do </w:t>
      </w:r>
      <w:r w:rsidR="006331F8">
        <w:rPr>
          <w:sz w:val="22"/>
        </w:rPr>
        <w:t>you enjoy?</w:t>
      </w:r>
      <w:r w:rsidRPr="006331F8">
        <w:rPr>
          <w:sz w:val="22"/>
        </w:rPr>
        <w:t xml:space="preserve"> Have there been changes to</w:t>
      </w:r>
      <w:r w:rsidR="000A439A">
        <w:rPr>
          <w:sz w:val="22"/>
        </w:rPr>
        <w:t xml:space="preserve"> your activities of daily life?</w:t>
      </w:r>
    </w:p>
    <w:tbl>
      <w:tblPr>
        <w:tblStyle w:val="TableGrid"/>
        <w:tblW w:w="10632" w:type="dxa"/>
        <w:tblInd w:w="-5" w:type="dxa"/>
        <w:tblLook w:val="04A0" w:firstRow="1" w:lastRow="0" w:firstColumn="1" w:lastColumn="0" w:noHBand="0" w:noVBand="1"/>
      </w:tblPr>
      <w:tblGrid>
        <w:gridCol w:w="3251"/>
        <w:gridCol w:w="7381"/>
      </w:tblGrid>
      <w:tr w:rsidR="000A439A" w:rsidRPr="00DB42DE" w14:paraId="312DA325" w14:textId="77777777" w:rsidTr="00AC3DF4">
        <w:trPr>
          <w:trHeight w:val="1001"/>
        </w:trPr>
        <w:tc>
          <w:tcPr>
            <w:tcW w:w="3251" w:type="dxa"/>
            <w:shd w:val="clear" w:color="auto" w:fill="D9D9D9" w:themeFill="background1" w:themeFillShade="D9"/>
          </w:tcPr>
          <w:p w14:paraId="63EC6D70" w14:textId="77777777" w:rsidR="000A439A" w:rsidRPr="00AD013B" w:rsidRDefault="000A439A" w:rsidP="00AC3DF4">
            <w:r>
              <w:t>Current Plan</w:t>
            </w:r>
          </w:p>
        </w:tc>
        <w:tc>
          <w:tcPr>
            <w:tcW w:w="7381" w:type="dxa"/>
          </w:tcPr>
          <w:p w14:paraId="002F49C4" w14:textId="77777777" w:rsidR="000A439A" w:rsidRPr="00DB42DE" w:rsidRDefault="000A439A" w:rsidP="00AC3DF4">
            <w:pPr>
              <w:spacing w:before="120"/>
              <w:ind w:left="33" w:firstLine="33"/>
              <w:rPr>
                <w:rFonts w:cs="Arial"/>
              </w:rPr>
            </w:pPr>
          </w:p>
        </w:tc>
      </w:tr>
      <w:tr w:rsidR="000A439A" w:rsidRPr="00DB42DE" w14:paraId="11BEF832" w14:textId="77777777" w:rsidTr="00AC3DF4">
        <w:trPr>
          <w:trHeight w:val="1129"/>
        </w:trPr>
        <w:tc>
          <w:tcPr>
            <w:tcW w:w="3251" w:type="dxa"/>
            <w:shd w:val="clear" w:color="auto" w:fill="D9D9D9" w:themeFill="background1" w:themeFillShade="D9"/>
            <w:vAlign w:val="center"/>
          </w:tcPr>
          <w:p w14:paraId="3ED88C19" w14:textId="77777777" w:rsidR="000A439A" w:rsidRPr="00AD013B" w:rsidRDefault="000A439A" w:rsidP="00AC3DF4">
            <w:r>
              <w:t>Any new information to be included</w:t>
            </w:r>
          </w:p>
        </w:tc>
        <w:tc>
          <w:tcPr>
            <w:tcW w:w="7381" w:type="dxa"/>
            <w:vAlign w:val="center"/>
          </w:tcPr>
          <w:p w14:paraId="14837227" w14:textId="77777777" w:rsidR="000A439A" w:rsidRPr="00DB42DE" w:rsidRDefault="000A439A" w:rsidP="00AC3DF4">
            <w:pPr>
              <w:spacing w:before="120"/>
              <w:ind w:left="33" w:firstLine="33"/>
              <w:rPr>
                <w:rFonts w:cs="Arial"/>
              </w:rPr>
            </w:pPr>
          </w:p>
        </w:tc>
      </w:tr>
    </w:tbl>
    <w:p w14:paraId="66444837" w14:textId="77777777" w:rsidR="005C7A35" w:rsidRDefault="005C7A35" w:rsidP="005C7A35">
      <w:pPr>
        <w:pStyle w:val="Heading2"/>
        <w:sectPr w:rsidR="005C7A35" w:rsidSect="009D5877">
          <w:headerReference w:type="default" r:id="rId12"/>
          <w:footerReference w:type="default" r:id="rId13"/>
          <w:pgSz w:w="11906" w:h="16838"/>
          <w:pgMar w:top="820" w:right="568" w:bottom="993" w:left="851" w:header="397" w:footer="340" w:gutter="0"/>
          <w:cols w:space="708"/>
          <w:docGrid w:linePitch="360"/>
        </w:sectPr>
      </w:pPr>
    </w:p>
    <w:p w14:paraId="64934CB5" w14:textId="77777777" w:rsidR="009A75FC" w:rsidRPr="005C7A35" w:rsidRDefault="009A75FC" w:rsidP="005C7A35">
      <w:pPr>
        <w:pStyle w:val="Heading2"/>
      </w:pPr>
      <w:r w:rsidRPr="005C7A35">
        <w:lastRenderedPageBreak/>
        <w:t>Current goals</w:t>
      </w:r>
    </w:p>
    <w:p w14:paraId="01F296B9" w14:textId="77777777" w:rsidR="009A75FC" w:rsidRPr="00D1428B" w:rsidRDefault="009A75FC" w:rsidP="005C7A35">
      <w:pPr>
        <w:rPr>
          <w:sz w:val="22"/>
        </w:rPr>
      </w:pPr>
      <w:r w:rsidRPr="00D1428B">
        <w:rPr>
          <w:sz w:val="22"/>
        </w:rPr>
        <w:t>Looking at your current NDIS plan, how do you think you have progressed towards your goals? Were the</w:t>
      </w:r>
      <w:r w:rsidR="0072719B">
        <w:rPr>
          <w:sz w:val="22"/>
        </w:rPr>
        <w:t>re things that got in your way?</w:t>
      </w:r>
    </w:p>
    <w:p w14:paraId="528CD7F3" w14:textId="77777777" w:rsidR="009A75FC" w:rsidRPr="00D1428B" w:rsidRDefault="009A75FC" w:rsidP="005C7A35">
      <w:pPr>
        <w:rPr>
          <w:sz w:val="22"/>
        </w:rPr>
      </w:pPr>
      <w:r w:rsidRPr="00D1428B">
        <w:rPr>
          <w:sz w:val="22"/>
        </w:rPr>
        <w:t>What are your goals for the next plan period?</w:t>
      </w:r>
    </w:p>
    <w:tbl>
      <w:tblPr>
        <w:tblStyle w:val="TableGrid"/>
        <w:tblW w:w="15021" w:type="dxa"/>
        <w:tblLook w:val="04A0" w:firstRow="1" w:lastRow="0" w:firstColumn="1" w:lastColumn="0" w:noHBand="0" w:noVBand="1"/>
      </w:tblPr>
      <w:tblGrid>
        <w:gridCol w:w="3539"/>
        <w:gridCol w:w="1792"/>
        <w:gridCol w:w="1256"/>
        <w:gridCol w:w="4551"/>
        <w:gridCol w:w="3883"/>
      </w:tblGrid>
      <w:tr w:rsidR="009A75FC" w:rsidRPr="003C6F34" w14:paraId="4C1B0A88" w14:textId="77777777" w:rsidTr="000A439A">
        <w:trPr>
          <w:cantSplit/>
          <w:trHeight w:val="624"/>
          <w:tblHeader/>
        </w:trPr>
        <w:tc>
          <w:tcPr>
            <w:tcW w:w="3539" w:type="dxa"/>
            <w:shd w:val="clear" w:color="auto" w:fill="D9D9D9" w:themeFill="background1" w:themeFillShade="D9"/>
          </w:tcPr>
          <w:p w14:paraId="00456D96" w14:textId="77777777" w:rsidR="00FA66BF" w:rsidRPr="003C6F34" w:rsidRDefault="009A75FC" w:rsidP="0072719B">
            <w:r w:rsidRPr="003C6F34">
              <w:t>Goal</w:t>
            </w:r>
          </w:p>
        </w:tc>
        <w:tc>
          <w:tcPr>
            <w:tcW w:w="1792" w:type="dxa"/>
            <w:shd w:val="clear" w:color="auto" w:fill="D9D9D9" w:themeFill="background1" w:themeFillShade="D9"/>
          </w:tcPr>
          <w:p w14:paraId="0289B19E" w14:textId="77777777" w:rsidR="009A75FC" w:rsidRDefault="009A75FC" w:rsidP="005C7A35">
            <w:r>
              <w:t>Achieved</w:t>
            </w:r>
          </w:p>
          <w:p w14:paraId="776FAE9F" w14:textId="77777777" w:rsidR="009A75FC" w:rsidRPr="003C6F34" w:rsidRDefault="009A75FC" w:rsidP="005C7A35">
            <w:r>
              <w:t>Yes/No</w:t>
            </w:r>
          </w:p>
        </w:tc>
        <w:tc>
          <w:tcPr>
            <w:tcW w:w="1256" w:type="dxa"/>
            <w:shd w:val="clear" w:color="auto" w:fill="D9D9D9" w:themeFill="background1" w:themeFillShade="D9"/>
          </w:tcPr>
          <w:p w14:paraId="128B0922" w14:textId="77777777" w:rsidR="009A75FC" w:rsidRDefault="009A75FC" w:rsidP="005C7A35">
            <w:r>
              <w:t>Continue Goal</w:t>
            </w:r>
          </w:p>
          <w:p w14:paraId="7AEA08E2" w14:textId="77777777" w:rsidR="009A75FC" w:rsidRPr="003C6F34" w:rsidRDefault="009A75FC" w:rsidP="005C7A35">
            <w:r>
              <w:t>Yes/No</w:t>
            </w:r>
          </w:p>
        </w:tc>
        <w:tc>
          <w:tcPr>
            <w:tcW w:w="4551" w:type="dxa"/>
            <w:shd w:val="clear" w:color="auto" w:fill="D9D9D9" w:themeFill="background1" w:themeFillShade="D9"/>
          </w:tcPr>
          <w:p w14:paraId="7F63B464" w14:textId="77777777" w:rsidR="009A75FC" w:rsidRDefault="009A75FC" w:rsidP="005C7A35">
            <w:r>
              <w:t>Evidence and Outcomes to achieving Goal</w:t>
            </w:r>
          </w:p>
          <w:p w14:paraId="2F0C6EEB" w14:textId="77777777" w:rsidR="009A75FC" w:rsidRPr="003C6F34" w:rsidRDefault="009A75FC" w:rsidP="001F2104">
            <w:r>
              <w:t>(</w:t>
            </w:r>
            <w:r w:rsidR="001F2104">
              <w:t>For example:</w:t>
            </w:r>
            <w:r>
              <w:t xml:space="preserve"> capacity building therapy; transport; equipment)</w:t>
            </w:r>
          </w:p>
        </w:tc>
        <w:tc>
          <w:tcPr>
            <w:tcW w:w="3883" w:type="dxa"/>
            <w:shd w:val="clear" w:color="auto" w:fill="D9D9D9" w:themeFill="background1" w:themeFillShade="D9"/>
          </w:tcPr>
          <w:p w14:paraId="0B07FA53" w14:textId="77777777" w:rsidR="009A75FC" w:rsidRPr="003C6F34" w:rsidRDefault="009A75FC" w:rsidP="0072719B">
            <w:r>
              <w:t>Barriers/impacts to achieving goal (if not achieved)</w:t>
            </w:r>
          </w:p>
        </w:tc>
      </w:tr>
      <w:tr w:rsidR="009A75FC" w:rsidRPr="000B5FE5" w14:paraId="69D53AC4" w14:textId="77777777" w:rsidTr="000A439A">
        <w:trPr>
          <w:cantSplit/>
          <w:trHeight w:val="792"/>
        </w:trPr>
        <w:tc>
          <w:tcPr>
            <w:tcW w:w="3539" w:type="dxa"/>
          </w:tcPr>
          <w:p w14:paraId="446FEF14" w14:textId="394556F6" w:rsidR="009A75FC" w:rsidRPr="00805A9E" w:rsidRDefault="00FA66BF" w:rsidP="00703539">
            <w:pPr>
              <w:rPr>
                <w:bCs/>
              </w:rPr>
            </w:pPr>
            <w:r w:rsidRPr="00805A9E">
              <w:rPr>
                <w:bCs/>
              </w:rPr>
              <w:t>1.</w:t>
            </w:r>
            <w:r w:rsidR="00CA5274" w:rsidRPr="00805A9E">
              <w:rPr>
                <w:bCs/>
              </w:rPr>
              <w:t xml:space="preserve"> </w:t>
            </w:r>
            <w:r w:rsidR="00805A9E" w:rsidRPr="00805A9E">
              <w:rPr>
                <w:rFonts w:cs="Arial"/>
              </w:rPr>
              <w:t>[goa</w:t>
            </w:r>
            <w:r w:rsidR="0025364F">
              <w:rPr>
                <w:rFonts w:cs="Arial"/>
              </w:rPr>
              <w:t>l</w:t>
            </w:r>
            <w:r w:rsidR="00805A9E" w:rsidRPr="00805A9E">
              <w:rPr>
                <w:rFonts w:cs="Arial"/>
              </w:rPr>
              <w:t>]</w:t>
            </w:r>
          </w:p>
        </w:tc>
        <w:tc>
          <w:tcPr>
            <w:tcW w:w="1792" w:type="dxa"/>
          </w:tcPr>
          <w:p w14:paraId="1533ACC8" w14:textId="77777777" w:rsidR="009A75FC" w:rsidRPr="000B5FE5" w:rsidRDefault="009A75FC" w:rsidP="005C7A35">
            <w:pPr>
              <w:rPr>
                <w:bCs/>
              </w:rPr>
            </w:pPr>
          </w:p>
        </w:tc>
        <w:tc>
          <w:tcPr>
            <w:tcW w:w="1256" w:type="dxa"/>
          </w:tcPr>
          <w:p w14:paraId="7A783850" w14:textId="77777777" w:rsidR="009A75FC" w:rsidRPr="000B5FE5" w:rsidRDefault="009A75FC" w:rsidP="005C7A35">
            <w:pPr>
              <w:rPr>
                <w:bCs/>
              </w:rPr>
            </w:pPr>
          </w:p>
        </w:tc>
        <w:tc>
          <w:tcPr>
            <w:tcW w:w="4551" w:type="dxa"/>
          </w:tcPr>
          <w:p w14:paraId="71155616" w14:textId="77777777" w:rsidR="009A75FC" w:rsidRDefault="009A75FC" w:rsidP="005C7A35">
            <w:pPr>
              <w:rPr>
                <w:bCs/>
              </w:rPr>
            </w:pPr>
            <w:r>
              <w:rPr>
                <w:bCs/>
              </w:rPr>
              <w:t>1.</w:t>
            </w:r>
          </w:p>
          <w:p w14:paraId="5A94821A" w14:textId="77777777" w:rsidR="009A75FC" w:rsidRDefault="009A75FC" w:rsidP="005C7A35">
            <w:pPr>
              <w:rPr>
                <w:bCs/>
              </w:rPr>
            </w:pPr>
            <w:r>
              <w:rPr>
                <w:bCs/>
              </w:rPr>
              <w:t>2.</w:t>
            </w:r>
          </w:p>
          <w:p w14:paraId="0E4FFFE2" w14:textId="77777777" w:rsidR="009A75FC" w:rsidRPr="000B5FE5" w:rsidRDefault="009A75FC" w:rsidP="005C7A35">
            <w:pPr>
              <w:rPr>
                <w:bCs/>
              </w:rPr>
            </w:pPr>
            <w:r>
              <w:rPr>
                <w:bCs/>
              </w:rPr>
              <w:t>3.</w:t>
            </w:r>
          </w:p>
        </w:tc>
        <w:tc>
          <w:tcPr>
            <w:tcW w:w="3883" w:type="dxa"/>
          </w:tcPr>
          <w:p w14:paraId="2E182BD0" w14:textId="77777777" w:rsidR="009A75FC" w:rsidRDefault="009A75FC" w:rsidP="005C7A35">
            <w:pPr>
              <w:rPr>
                <w:bCs/>
              </w:rPr>
            </w:pPr>
            <w:r>
              <w:rPr>
                <w:bCs/>
              </w:rPr>
              <w:t>1.</w:t>
            </w:r>
          </w:p>
          <w:p w14:paraId="70559291" w14:textId="77777777" w:rsidR="009A75FC" w:rsidRDefault="009A75FC" w:rsidP="005C7A35">
            <w:pPr>
              <w:rPr>
                <w:bCs/>
              </w:rPr>
            </w:pPr>
            <w:r>
              <w:rPr>
                <w:bCs/>
              </w:rPr>
              <w:t>2.</w:t>
            </w:r>
          </w:p>
          <w:p w14:paraId="1DE4B3DF" w14:textId="77777777" w:rsidR="009A75FC" w:rsidRPr="000B5FE5" w:rsidRDefault="009A75FC" w:rsidP="005C7A35">
            <w:pPr>
              <w:rPr>
                <w:bCs/>
              </w:rPr>
            </w:pPr>
            <w:r>
              <w:rPr>
                <w:bCs/>
              </w:rPr>
              <w:t>3.</w:t>
            </w:r>
          </w:p>
        </w:tc>
      </w:tr>
      <w:tr w:rsidR="009A75FC" w:rsidRPr="000B5FE5" w14:paraId="31D40FDA" w14:textId="77777777" w:rsidTr="000A439A">
        <w:trPr>
          <w:cantSplit/>
          <w:trHeight w:val="1149"/>
        </w:trPr>
        <w:tc>
          <w:tcPr>
            <w:tcW w:w="3539" w:type="dxa"/>
          </w:tcPr>
          <w:p w14:paraId="343C595B" w14:textId="2DF232CD" w:rsidR="009A75FC" w:rsidRPr="00805A9E" w:rsidRDefault="00D1428B" w:rsidP="00703539">
            <w:r w:rsidRPr="00805A9E">
              <w:t>2.</w:t>
            </w:r>
            <w:r w:rsidR="00CA5274" w:rsidRPr="00805A9E">
              <w:rPr>
                <w:rFonts w:cs="Arial"/>
              </w:rPr>
              <w:t xml:space="preserve"> </w:t>
            </w:r>
            <w:r w:rsidR="00805A9E" w:rsidRPr="00805A9E">
              <w:rPr>
                <w:rFonts w:cs="Arial"/>
              </w:rPr>
              <w:t>[goal]</w:t>
            </w:r>
          </w:p>
        </w:tc>
        <w:tc>
          <w:tcPr>
            <w:tcW w:w="1792" w:type="dxa"/>
          </w:tcPr>
          <w:p w14:paraId="0A3CBDF8" w14:textId="77777777" w:rsidR="009A75FC" w:rsidRPr="000B5FE5" w:rsidRDefault="009A75FC" w:rsidP="005C7A35"/>
        </w:tc>
        <w:tc>
          <w:tcPr>
            <w:tcW w:w="1256" w:type="dxa"/>
          </w:tcPr>
          <w:p w14:paraId="575098A0" w14:textId="77777777" w:rsidR="009A75FC" w:rsidRPr="000B5FE5" w:rsidRDefault="009A75FC" w:rsidP="005C7A35"/>
        </w:tc>
        <w:tc>
          <w:tcPr>
            <w:tcW w:w="4551" w:type="dxa"/>
          </w:tcPr>
          <w:p w14:paraId="49FC218B" w14:textId="77777777" w:rsidR="009A75FC" w:rsidRDefault="00D1428B" w:rsidP="005C7A35">
            <w:r>
              <w:t>1.</w:t>
            </w:r>
          </w:p>
          <w:p w14:paraId="689FAF28" w14:textId="77777777" w:rsidR="00D1428B" w:rsidRDefault="00D1428B" w:rsidP="005C7A35">
            <w:r>
              <w:t>2.</w:t>
            </w:r>
          </w:p>
          <w:p w14:paraId="510F6D51" w14:textId="77777777" w:rsidR="00D1428B" w:rsidRPr="000B5FE5" w:rsidRDefault="00D1428B" w:rsidP="005C7A35">
            <w:r>
              <w:t>3.</w:t>
            </w:r>
          </w:p>
        </w:tc>
        <w:tc>
          <w:tcPr>
            <w:tcW w:w="3883" w:type="dxa"/>
          </w:tcPr>
          <w:p w14:paraId="57E1A9D2" w14:textId="77777777" w:rsidR="009A75FC" w:rsidRDefault="00D1428B" w:rsidP="005C7A35">
            <w:r>
              <w:t>1.</w:t>
            </w:r>
          </w:p>
          <w:p w14:paraId="073CBEA0" w14:textId="77777777" w:rsidR="00D1428B" w:rsidRDefault="00D1428B" w:rsidP="005C7A35">
            <w:r>
              <w:t>2.</w:t>
            </w:r>
          </w:p>
          <w:p w14:paraId="4069B1BA" w14:textId="77777777" w:rsidR="00D1428B" w:rsidRPr="000B5FE5" w:rsidRDefault="00D1428B" w:rsidP="005C7A35">
            <w:r>
              <w:t>3.</w:t>
            </w:r>
          </w:p>
        </w:tc>
      </w:tr>
      <w:tr w:rsidR="009A75FC" w:rsidRPr="000B5FE5" w14:paraId="374D65AD" w14:textId="77777777" w:rsidTr="000A439A">
        <w:trPr>
          <w:cantSplit/>
          <w:trHeight w:val="1137"/>
        </w:trPr>
        <w:tc>
          <w:tcPr>
            <w:tcW w:w="3539" w:type="dxa"/>
          </w:tcPr>
          <w:p w14:paraId="2F70EB86" w14:textId="1DE36652" w:rsidR="009A75FC" w:rsidRPr="00805A9E" w:rsidRDefault="00D1428B" w:rsidP="00703539">
            <w:r w:rsidRPr="00805A9E">
              <w:t>3.</w:t>
            </w:r>
            <w:r w:rsidR="00CA5274" w:rsidRPr="00805A9E">
              <w:rPr>
                <w:rFonts w:cs="Arial"/>
              </w:rPr>
              <w:t xml:space="preserve"> </w:t>
            </w:r>
            <w:r w:rsidR="00805A9E">
              <w:rPr>
                <w:rFonts w:cs="Arial"/>
              </w:rPr>
              <w:t>[goal]</w:t>
            </w:r>
          </w:p>
        </w:tc>
        <w:tc>
          <w:tcPr>
            <w:tcW w:w="1792" w:type="dxa"/>
          </w:tcPr>
          <w:p w14:paraId="1A08388B" w14:textId="77777777" w:rsidR="009A75FC" w:rsidRPr="000B5FE5" w:rsidRDefault="009A75FC" w:rsidP="005C7A35"/>
        </w:tc>
        <w:tc>
          <w:tcPr>
            <w:tcW w:w="1256" w:type="dxa"/>
          </w:tcPr>
          <w:p w14:paraId="486DDD33" w14:textId="77777777" w:rsidR="009A75FC" w:rsidRPr="000B5FE5" w:rsidRDefault="009A75FC" w:rsidP="005C7A35"/>
        </w:tc>
        <w:tc>
          <w:tcPr>
            <w:tcW w:w="4551" w:type="dxa"/>
          </w:tcPr>
          <w:p w14:paraId="39CBC9EA" w14:textId="77777777" w:rsidR="009A75FC" w:rsidRDefault="00D1428B" w:rsidP="005C7A35">
            <w:r>
              <w:t>1.</w:t>
            </w:r>
          </w:p>
          <w:p w14:paraId="5A0DEE6C" w14:textId="77777777" w:rsidR="00D1428B" w:rsidRDefault="00D1428B" w:rsidP="005C7A35">
            <w:r>
              <w:t>2.</w:t>
            </w:r>
          </w:p>
          <w:p w14:paraId="63808BF6" w14:textId="77777777" w:rsidR="00D1428B" w:rsidRPr="000B5FE5" w:rsidRDefault="00D1428B" w:rsidP="005C7A35">
            <w:r>
              <w:t>3.</w:t>
            </w:r>
          </w:p>
        </w:tc>
        <w:tc>
          <w:tcPr>
            <w:tcW w:w="3883" w:type="dxa"/>
          </w:tcPr>
          <w:p w14:paraId="55863754" w14:textId="77777777" w:rsidR="009A75FC" w:rsidRDefault="00D1428B" w:rsidP="005C7A35">
            <w:r>
              <w:t>1.</w:t>
            </w:r>
          </w:p>
          <w:p w14:paraId="19057EFD" w14:textId="77777777" w:rsidR="00D1428B" w:rsidRDefault="00D1428B" w:rsidP="005C7A35">
            <w:r>
              <w:t>2.</w:t>
            </w:r>
          </w:p>
          <w:p w14:paraId="02E571DA" w14:textId="77777777" w:rsidR="00D1428B" w:rsidRPr="000B5FE5" w:rsidRDefault="00D1428B" w:rsidP="005C7A35">
            <w:r>
              <w:t>3.</w:t>
            </w:r>
          </w:p>
        </w:tc>
      </w:tr>
      <w:tr w:rsidR="009A75FC" w:rsidRPr="000B5FE5" w14:paraId="505AE5B7" w14:textId="77777777" w:rsidTr="000A439A">
        <w:trPr>
          <w:cantSplit/>
          <w:trHeight w:val="1125"/>
        </w:trPr>
        <w:tc>
          <w:tcPr>
            <w:tcW w:w="3539" w:type="dxa"/>
          </w:tcPr>
          <w:p w14:paraId="2F428182" w14:textId="1DA8D4D5" w:rsidR="009A75FC" w:rsidRPr="00805A9E" w:rsidRDefault="00D1428B" w:rsidP="00703539">
            <w:r w:rsidRPr="00805A9E">
              <w:t>4.</w:t>
            </w:r>
            <w:r w:rsidR="00CA5274" w:rsidRPr="00805A9E">
              <w:rPr>
                <w:rFonts w:cs="Arial"/>
              </w:rPr>
              <w:t xml:space="preserve"> </w:t>
            </w:r>
            <w:r w:rsidR="00805A9E">
              <w:rPr>
                <w:rFonts w:cs="Arial"/>
              </w:rPr>
              <w:t>[goal]</w:t>
            </w:r>
          </w:p>
        </w:tc>
        <w:tc>
          <w:tcPr>
            <w:tcW w:w="1792" w:type="dxa"/>
          </w:tcPr>
          <w:p w14:paraId="256F12AC" w14:textId="77777777" w:rsidR="009A75FC" w:rsidRPr="000B5FE5" w:rsidRDefault="009A75FC" w:rsidP="005C7A35"/>
        </w:tc>
        <w:tc>
          <w:tcPr>
            <w:tcW w:w="1256" w:type="dxa"/>
          </w:tcPr>
          <w:p w14:paraId="312C1E09" w14:textId="77777777" w:rsidR="009A75FC" w:rsidRPr="000B5FE5" w:rsidRDefault="009A75FC" w:rsidP="005C7A35"/>
        </w:tc>
        <w:tc>
          <w:tcPr>
            <w:tcW w:w="4551" w:type="dxa"/>
          </w:tcPr>
          <w:p w14:paraId="0489190A" w14:textId="77777777" w:rsidR="009A75FC" w:rsidRDefault="00D1428B" w:rsidP="005C7A35">
            <w:r>
              <w:t>1.</w:t>
            </w:r>
          </w:p>
          <w:p w14:paraId="1A9238FA" w14:textId="77777777" w:rsidR="00D1428B" w:rsidRDefault="00D1428B" w:rsidP="005C7A35">
            <w:r>
              <w:t>2.</w:t>
            </w:r>
          </w:p>
          <w:p w14:paraId="76A085F7" w14:textId="77777777" w:rsidR="00D1428B" w:rsidRPr="000B5FE5" w:rsidRDefault="00D1428B" w:rsidP="005C7A35">
            <w:r>
              <w:t>3.</w:t>
            </w:r>
          </w:p>
        </w:tc>
        <w:tc>
          <w:tcPr>
            <w:tcW w:w="3883" w:type="dxa"/>
          </w:tcPr>
          <w:p w14:paraId="074048F3" w14:textId="77777777" w:rsidR="009A75FC" w:rsidRDefault="00D1428B" w:rsidP="005C7A35">
            <w:r>
              <w:t>1.</w:t>
            </w:r>
          </w:p>
          <w:p w14:paraId="483B3B43" w14:textId="77777777" w:rsidR="00D1428B" w:rsidRDefault="00D1428B" w:rsidP="005C7A35">
            <w:r>
              <w:t>2.</w:t>
            </w:r>
          </w:p>
          <w:p w14:paraId="235D60E5" w14:textId="77777777" w:rsidR="00D1428B" w:rsidRPr="000B5FE5" w:rsidRDefault="00D1428B" w:rsidP="005C7A35">
            <w:r>
              <w:t>3.</w:t>
            </w:r>
          </w:p>
        </w:tc>
      </w:tr>
      <w:tr w:rsidR="009A75FC" w:rsidRPr="000B5FE5" w14:paraId="12F28057" w14:textId="77777777" w:rsidTr="000A439A">
        <w:trPr>
          <w:cantSplit/>
          <w:trHeight w:val="1113"/>
        </w:trPr>
        <w:tc>
          <w:tcPr>
            <w:tcW w:w="3539" w:type="dxa"/>
          </w:tcPr>
          <w:p w14:paraId="4A2B83FB" w14:textId="372DF799" w:rsidR="009A75FC" w:rsidRPr="00805A9E" w:rsidRDefault="00D1428B" w:rsidP="00703539">
            <w:r w:rsidRPr="00805A9E">
              <w:t>5.</w:t>
            </w:r>
            <w:r w:rsidR="00CA5274" w:rsidRPr="00805A9E">
              <w:rPr>
                <w:rFonts w:cs="Arial"/>
              </w:rPr>
              <w:t xml:space="preserve"> </w:t>
            </w:r>
            <w:r w:rsidR="00805A9E">
              <w:rPr>
                <w:rFonts w:cs="Arial"/>
              </w:rPr>
              <w:t>[goal]</w:t>
            </w:r>
          </w:p>
        </w:tc>
        <w:tc>
          <w:tcPr>
            <w:tcW w:w="1792" w:type="dxa"/>
          </w:tcPr>
          <w:p w14:paraId="0273209C" w14:textId="77777777" w:rsidR="009A75FC" w:rsidRPr="000B5FE5" w:rsidRDefault="009A75FC" w:rsidP="005C7A35"/>
        </w:tc>
        <w:tc>
          <w:tcPr>
            <w:tcW w:w="1256" w:type="dxa"/>
          </w:tcPr>
          <w:p w14:paraId="15B6ADC8" w14:textId="77777777" w:rsidR="009A75FC" w:rsidRPr="000B5FE5" w:rsidRDefault="009A75FC" w:rsidP="005C7A35"/>
        </w:tc>
        <w:tc>
          <w:tcPr>
            <w:tcW w:w="4551" w:type="dxa"/>
          </w:tcPr>
          <w:p w14:paraId="1C359279" w14:textId="77777777" w:rsidR="009A75FC" w:rsidRDefault="00D1428B" w:rsidP="005C7A35">
            <w:r>
              <w:t>1.</w:t>
            </w:r>
          </w:p>
          <w:p w14:paraId="4E40FB01" w14:textId="77777777" w:rsidR="00D1428B" w:rsidRDefault="00D1428B" w:rsidP="005C7A35">
            <w:r>
              <w:t>2.</w:t>
            </w:r>
          </w:p>
          <w:p w14:paraId="2DEA4768" w14:textId="77777777" w:rsidR="00D1428B" w:rsidRPr="000B5FE5" w:rsidRDefault="00D1428B" w:rsidP="005C7A35">
            <w:r>
              <w:t>3.</w:t>
            </w:r>
          </w:p>
        </w:tc>
        <w:tc>
          <w:tcPr>
            <w:tcW w:w="3883" w:type="dxa"/>
          </w:tcPr>
          <w:p w14:paraId="0FC225CB" w14:textId="77777777" w:rsidR="009A75FC" w:rsidRDefault="00D1428B" w:rsidP="005C7A35">
            <w:r>
              <w:t>1.</w:t>
            </w:r>
          </w:p>
          <w:p w14:paraId="26309B63" w14:textId="77777777" w:rsidR="00D1428B" w:rsidRDefault="00D1428B" w:rsidP="005C7A35">
            <w:r>
              <w:t>2.</w:t>
            </w:r>
          </w:p>
          <w:p w14:paraId="31C5F91C" w14:textId="77777777" w:rsidR="00D1428B" w:rsidRPr="000B5FE5" w:rsidRDefault="00D1428B" w:rsidP="005C7A35">
            <w:r>
              <w:t>3.</w:t>
            </w:r>
          </w:p>
        </w:tc>
      </w:tr>
      <w:tr w:rsidR="00CA5274" w:rsidRPr="000B5FE5" w14:paraId="7D3FA62B" w14:textId="77777777" w:rsidTr="000A439A">
        <w:trPr>
          <w:cantSplit/>
          <w:trHeight w:val="1113"/>
        </w:trPr>
        <w:tc>
          <w:tcPr>
            <w:tcW w:w="3539" w:type="dxa"/>
          </w:tcPr>
          <w:p w14:paraId="0A03471E" w14:textId="508B8CC1" w:rsidR="00CA5274" w:rsidRPr="00805A9E" w:rsidRDefault="00CA5274" w:rsidP="00CA5274">
            <w:r w:rsidRPr="00805A9E">
              <w:lastRenderedPageBreak/>
              <w:t>6.</w:t>
            </w:r>
            <w:r w:rsidRPr="00805A9E">
              <w:rPr>
                <w:rFonts w:cs="Arial"/>
              </w:rPr>
              <w:t xml:space="preserve"> </w:t>
            </w:r>
            <w:r w:rsidR="00805A9E">
              <w:rPr>
                <w:rFonts w:cs="Arial"/>
              </w:rPr>
              <w:t>[goal]</w:t>
            </w:r>
          </w:p>
        </w:tc>
        <w:tc>
          <w:tcPr>
            <w:tcW w:w="1792" w:type="dxa"/>
          </w:tcPr>
          <w:p w14:paraId="3ACC0A30" w14:textId="77777777" w:rsidR="00CA5274" w:rsidRPr="000B5FE5" w:rsidRDefault="00CA5274" w:rsidP="00CA5274"/>
        </w:tc>
        <w:tc>
          <w:tcPr>
            <w:tcW w:w="1256" w:type="dxa"/>
          </w:tcPr>
          <w:p w14:paraId="40AFA76F" w14:textId="77777777" w:rsidR="00CA5274" w:rsidRPr="000B5FE5" w:rsidRDefault="00CA5274" w:rsidP="00CA5274"/>
        </w:tc>
        <w:tc>
          <w:tcPr>
            <w:tcW w:w="4551" w:type="dxa"/>
          </w:tcPr>
          <w:p w14:paraId="0303FBA8" w14:textId="77777777" w:rsidR="00CA5274" w:rsidRDefault="00CA5274" w:rsidP="00CA5274">
            <w:r>
              <w:t>1.</w:t>
            </w:r>
          </w:p>
          <w:p w14:paraId="4AD9FE46" w14:textId="77777777" w:rsidR="00CA5274" w:rsidRDefault="00CA5274" w:rsidP="00CA5274">
            <w:r>
              <w:t>2.</w:t>
            </w:r>
          </w:p>
          <w:p w14:paraId="2DB7188E" w14:textId="27FC9DA6" w:rsidR="00CA5274" w:rsidRDefault="00CA5274" w:rsidP="00CA5274">
            <w:r>
              <w:t>3.</w:t>
            </w:r>
          </w:p>
        </w:tc>
        <w:tc>
          <w:tcPr>
            <w:tcW w:w="3883" w:type="dxa"/>
          </w:tcPr>
          <w:p w14:paraId="2138A819" w14:textId="77777777" w:rsidR="00CA5274" w:rsidRDefault="00CA5274" w:rsidP="00CA5274">
            <w:r>
              <w:t>1.</w:t>
            </w:r>
          </w:p>
          <w:p w14:paraId="159582CE" w14:textId="77777777" w:rsidR="00CA5274" w:rsidRDefault="00CA5274" w:rsidP="00CA5274">
            <w:r>
              <w:t>2.</w:t>
            </w:r>
          </w:p>
          <w:p w14:paraId="6435C125" w14:textId="23C7C366" w:rsidR="00CA5274" w:rsidRDefault="00CA5274" w:rsidP="00CA5274">
            <w:r>
              <w:t>3.</w:t>
            </w:r>
          </w:p>
        </w:tc>
      </w:tr>
      <w:tr w:rsidR="00CA5274" w:rsidRPr="000B5FE5" w14:paraId="01624C9E" w14:textId="77777777" w:rsidTr="000A439A">
        <w:trPr>
          <w:cantSplit/>
          <w:trHeight w:val="1113"/>
        </w:trPr>
        <w:tc>
          <w:tcPr>
            <w:tcW w:w="3539" w:type="dxa"/>
          </w:tcPr>
          <w:p w14:paraId="082D0F88" w14:textId="6374EBBA" w:rsidR="00CA5274" w:rsidRPr="00805A9E" w:rsidRDefault="00CA5274" w:rsidP="00CA5274">
            <w:pPr>
              <w:rPr>
                <w:rFonts w:cs="Arial"/>
              </w:rPr>
            </w:pPr>
            <w:r w:rsidRPr="00805A9E">
              <w:t>7.</w:t>
            </w:r>
            <w:r w:rsidRPr="00805A9E">
              <w:rPr>
                <w:rFonts w:cs="Arial"/>
              </w:rPr>
              <w:t xml:space="preserve"> </w:t>
            </w:r>
            <w:r w:rsidR="00805A9E">
              <w:rPr>
                <w:rFonts w:cs="Arial"/>
              </w:rPr>
              <w:t>[goal]</w:t>
            </w:r>
          </w:p>
        </w:tc>
        <w:tc>
          <w:tcPr>
            <w:tcW w:w="1792" w:type="dxa"/>
          </w:tcPr>
          <w:p w14:paraId="43B985EF" w14:textId="77777777" w:rsidR="00CA5274" w:rsidRPr="000B5FE5" w:rsidRDefault="00CA5274" w:rsidP="00CA5274"/>
        </w:tc>
        <w:tc>
          <w:tcPr>
            <w:tcW w:w="1256" w:type="dxa"/>
          </w:tcPr>
          <w:p w14:paraId="3F53FE23" w14:textId="77777777" w:rsidR="00CA5274" w:rsidRPr="000B5FE5" w:rsidRDefault="00CA5274" w:rsidP="00CA5274"/>
        </w:tc>
        <w:tc>
          <w:tcPr>
            <w:tcW w:w="4551" w:type="dxa"/>
          </w:tcPr>
          <w:p w14:paraId="05173E1F" w14:textId="77777777" w:rsidR="00CA5274" w:rsidRDefault="00CA5274" w:rsidP="00CA5274">
            <w:r>
              <w:t>1.</w:t>
            </w:r>
          </w:p>
          <w:p w14:paraId="67B6F0CB" w14:textId="77777777" w:rsidR="00CA5274" w:rsidRDefault="00CA5274" w:rsidP="00CA5274">
            <w:r>
              <w:t>2.</w:t>
            </w:r>
          </w:p>
          <w:p w14:paraId="1449562A" w14:textId="70408B29" w:rsidR="00CA5274" w:rsidRDefault="00CA5274" w:rsidP="00CA5274">
            <w:r>
              <w:t>3.</w:t>
            </w:r>
          </w:p>
        </w:tc>
        <w:tc>
          <w:tcPr>
            <w:tcW w:w="3883" w:type="dxa"/>
          </w:tcPr>
          <w:p w14:paraId="7727A7EA" w14:textId="77777777" w:rsidR="00CA5274" w:rsidRDefault="00CA5274" w:rsidP="00CA5274">
            <w:r>
              <w:t>1.</w:t>
            </w:r>
          </w:p>
          <w:p w14:paraId="4761BE4F" w14:textId="77777777" w:rsidR="00CA5274" w:rsidRDefault="00CA5274" w:rsidP="00CA5274">
            <w:r>
              <w:t>2.</w:t>
            </w:r>
          </w:p>
          <w:p w14:paraId="5C7B4DBE" w14:textId="0BCEB1BF" w:rsidR="00CA5274" w:rsidRDefault="00CA5274" w:rsidP="00CA5274">
            <w:r>
              <w:t>3.</w:t>
            </w:r>
          </w:p>
        </w:tc>
      </w:tr>
      <w:tr w:rsidR="00CA5274" w:rsidRPr="000B5FE5" w14:paraId="7E51FDAC" w14:textId="77777777" w:rsidTr="000A439A">
        <w:trPr>
          <w:cantSplit/>
          <w:trHeight w:val="1113"/>
        </w:trPr>
        <w:tc>
          <w:tcPr>
            <w:tcW w:w="3539" w:type="dxa"/>
          </w:tcPr>
          <w:p w14:paraId="465155F4" w14:textId="4363F1E6" w:rsidR="00CA5274" w:rsidRPr="00805A9E" w:rsidRDefault="00CA5274" w:rsidP="00CA5274">
            <w:pPr>
              <w:rPr>
                <w:rFonts w:cs="Arial"/>
              </w:rPr>
            </w:pPr>
            <w:r w:rsidRPr="00805A9E">
              <w:t>8.</w:t>
            </w:r>
            <w:r w:rsidRPr="00805A9E">
              <w:rPr>
                <w:rFonts w:cs="Arial"/>
              </w:rPr>
              <w:t xml:space="preserve"> </w:t>
            </w:r>
            <w:r w:rsidR="00805A9E">
              <w:rPr>
                <w:rFonts w:cs="Arial"/>
              </w:rPr>
              <w:t>[goal]</w:t>
            </w:r>
          </w:p>
        </w:tc>
        <w:tc>
          <w:tcPr>
            <w:tcW w:w="1792" w:type="dxa"/>
          </w:tcPr>
          <w:p w14:paraId="395B5E96" w14:textId="77777777" w:rsidR="00CA5274" w:rsidRPr="000B5FE5" w:rsidRDefault="00CA5274" w:rsidP="00CA5274"/>
        </w:tc>
        <w:tc>
          <w:tcPr>
            <w:tcW w:w="1256" w:type="dxa"/>
          </w:tcPr>
          <w:p w14:paraId="01487E62" w14:textId="77777777" w:rsidR="00CA5274" w:rsidRPr="000B5FE5" w:rsidRDefault="00CA5274" w:rsidP="00CA5274"/>
        </w:tc>
        <w:tc>
          <w:tcPr>
            <w:tcW w:w="4551" w:type="dxa"/>
          </w:tcPr>
          <w:p w14:paraId="374E81A6" w14:textId="77777777" w:rsidR="00CA5274" w:rsidRDefault="00CA5274" w:rsidP="00CA5274">
            <w:r>
              <w:t>1.</w:t>
            </w:r>
          </w:p>
          <w:p w14:paraId="59D08E27" w14:textId="77777777" w:rsidR="00CA5274" w:rsidRDefault="00CA5274" w:rsidP="00CA5274">
            <w:r>
              <w:t>2.</w:t>
            </w:r>
          </w:p>
          <w:p w14:paraId="55251991" w14:textId="30EA47A2" w:rsidR="00CA5274" w:rsidRDefault="00CA5274" w:rsidP="00CA5274">
            <w:r>
              <w:t>3.</w:t>
            </w:r>
          </w:p>
        </w:tc>
        <w:tc>
          <w:tcPr>
            <w:tcW w:w="3883" w:type="dxa"/>
          </w:tcPr>
          <w:p w14:paraId="26CAE70C" w14:textId="77777777" w:rsidR="00CA5274" w:rsidRDefault="00CA5274" w:rsidP="00CA5274">
            <w:r>
              <w:t>1.</w:t>
            </w:r>
          </w:p>
          <w:p w14:paraId="510E7EFD" w14:textId="77777777" w:rsidR="00CA5274" w:rsidRDefault="00CA5274" w:rsidP="00CA5274">
            <w:r>
              <w:t>2.</w:t>
            </w:r>
          </w:p>
          <w:p w14:paraId="0B52B0B6" w14:textId="342AA2A0" w:rsidR="00CA5274" w:rsidRDefault="00CA5274" w:rsidP="00CA5274">
            <w:r>
              <w:t>3.</w:t>
            </w:r>
          </w:p>
        </w:tc>
      </w:tr>
      <w:tr w:rsidR="00CA5274" w:rsidRPr="000B5FE5" w14:paraId="3874B0ED" w14:textId="77777777" w:rsidTr="000A439A">
        <w:trPr>
          <w:cantSplit/>
          <w:trHeight w:val="1113"/>
        </w:trPr>
        <w:tc>
          <w:tcPr>
            <w:tcW w:w="3539" w:type="dxa"/>
          </w:tcPr>
          <w:p w14:paraId="46F3CC14" w14:textId="0546FCE2" w:rsidR="00CA5274" w:rsidRPr="00805A9E" w:rsidRDefault="00CA5274" w:rsidP="00CA5274">
            <w:pPr>
              <w:rPr>
                <w:rFonts w:cs="Arial"/>
              </w:rPr>
            </w:pPr>
            <w:r w:rsidRPr="00805A9E">
              <w:t>9.</w:t>
            </w:r>
            <w:r w:rsidRPr="00805A9E">
              <w:rPr>
                <w:rFonts w:cs="Arial"/>
              </w:rPr>
              <w:t xml:space="preserve"> </w:t>
            </w:r>
            <w:r w:rsidR="00805A9E">
              <w:rPr>
                <w:rFonts w:cs="Arial"/>
              </w:rPr>
              <w:t>[goal]</w:t>
            </w:r>
          </w:p>
        </w:tc>
        <w:tc>
          <w:tcPr>
            <w:tcW w:w="1792" w:type="dxa"/>
          </w:tcPr>
          <w:p w14:paraId="11E8FF4C" w14:textId="77777777" w:rsidR="00CA5274" w:rsidRPr="000B5FE5" w:rsidRDefault="00CA5274" w:rsidP="00CA5274"/>
        </w:tc>
        <w:tc>
          <w:tcPr>
            <w:tcW w:w="1256" w:type="dxa"/>
          </w:tcPr>
          <w:p w14:paraId="3296CCE5" w14:textId="77777777" w:rsidR="00CA5274" w:rsidRPr="000B5FE5" w:rsidRDefault="00CA5274" w:rsidP="00CA5274"/>
        </w:tc>
        <w:tc>
          <w:tcPr>
            <w:tcW w:w="4551" w:type="dxa"/>
          </w:tcPr>
          <w:p w14:paraId="3A43FCA0" w14:textId="77777777" w:rsidR="00CA5274" w:rsidRDefault="00CA5274" w:rsidP="00CA5274">
            <w:r>
              <w:t>1.</w:t>
            </w:r>
          </w:p>
          <w:p w14:paraId="5D3F6B0D" w14:textId="77777777" w:rsidR="00CA5274" w:rsidRDefault="00CA5274" w:rsidP="00CA5274">
            <w:r>
              <w:t>2.</w:t>
            </w:r>
          </w:p>
          <w:p w14:paraId="5E3F2F34" w14:textId="64FAC543" w:rsidR="00CA5274" w:rsidRDefault="00CA5274" w:rsidP="00CA5274">
            <w:r>
              <w:t>3.</w:t>
            </w:r>
          </w:p>
        </w:tc>
        <w:tc>
          <w:tcPr>
            <w:tcW w:w="3883" w:type="dxa"/>
          </w:tcPr>
          <w:p w14:paraId="036E78A1" w14:textId="77777777" w:rsidR="00CA5274" w:rsidRDefault="00CA5274" w:rsidP="00CA5274">
            <w:r>
              <w:t>1.</w:t>
            </w:r>
          </w:p>
          <w:p w14:paraId="4016716F" w14:textId="77777777" w:rsidR="00CA5274" w:rsidRDefault="00CA5274" w:rsidP="00CA5274">
            <w:r>
              <w:t>2.</w:t>
            </w:r>
          </w:p>
          <w:p w14:paraId="3902B8B4" w14:textId="380A8AF6" w:rsidR="00CA5274" w:rsidRDefault="00CA5274" w:rsidP="00CA5274">
            <w:r>
              <w:t>3.</w:t>
            </w:r>
          </w:p>
        </w:tc>
      </w:tr>
      <w:tr w:rsidR="00CA5274" w:rsidRPr="000B5FE5" w14:paraId="4F597A4B" w14:textId="77777777" w:rsidTr="000A439A">
        <w:trPr>
          <w:cantSplit/>
          <w:trHeight w:val="1113"/>
        </w:trPr>
        <w:tc>
          <w:tcPr>
            <w:tcW w:w="3539" w:type="dxa"/>
          </w:tcPr>
          <w:p w14:paraId="4DB455DD" w14:textId="0D242612" w:rsidR="00CA5274" w:rsidRPr="00805A9E" w:rsidRDefault="00CA5274" w:rsidP="00CA5274">
            <w:pPr>
              <w:rPr>
                <w:rFonts w:cs="Arial"/>
              </w:rPr>
            </w:pPr>
            <w:r w:rsidRPr="00805A9E">
              <w:t>10.</w:t>
            </w:r>
            <w:r w:rsidRPr="00805A9E">
              <w:rPr>
                <w:rFonts w:cs="Arial"/>
              </w:rPr>
              <w:t xml:space="preserve"> </w:t>
            </w:r>
            <w:r w:rsidR="00805A9E">
              <w:rPr>
                <w:rFonts w:cs="Arial"/>
              </w:rPr>
              <w:t>[goal]</w:t>
            </w:r>
          </w:p>
        </w:tc>
        <w:tc>
          <w:tcPr>
            <w:tcW w:w="1792" w:type="dxa"/>
          </w:tcPr>
          <w:p w14:paraId="1A4EDFB8" w14:textId="77777777" w:rsidR="00CA5274" w:rsidRPr="000B5FE5" w:rsidRDefault="00CA5274" w:rsidP="00CA5274"/>
        </w:tc>
        <w:tc>
          <w:tcPr>
            <w:tcW w:w="1256" w:type="dxa"/>
          </w:tcPr>
          <w:p w14:paraId="5EE966EA" w14:textId="77777777" w:rsidR="00CA5274" w:rsidRPr="000B5FE5" w:rsidRDefault="00CA5274" w:rsidP="00CA5274"/>
        </w:tc>
        <w:tc>
          <w:tcPr>
            <w:tcW w:w="4551" w:type="dxa"/>
          </w:tcPr>
          <w:p w14:paraId="79E003E5" w14:textId="77777777" w:rsidR="00CA5274" w:rsidRDefault="00CA5274" w:rsidP="00CA5274">
            <w:r>
              <w:t>1.</w:t>
            </w:r>
          </w:p>
          <w:p w14:paraId="22025344" w14:textId="77777777" w:rsidR="00CA5274" w:rsidRDefault="00CA5274" w:rsidP="00CA5274">
            <w:r>
              <w:t>2.</w:t>
            </w:r>
          </w:p>
          <w:p w14:paraId="3B1E0D61" w14:textId="4E4120E8" w:rsidR="00CA5274" w:rsidRDefault="00CA5274" w:rsidP="00CA5274">
            <w:r>
              <w:t>3.</w:t>
            </w:r>
          </w:p>
        </w:tc>
        <w:tc>
          <w:tcPr>
            <w:tcW w:w="3883" w:type="dxa"/>
          </w:tcPr>
          <w:p w14:paraId="33984FE1" w14:textId="77777777" w:rsidR="00CA5274" w:rsidRDefault="00CA5274" w:rsidP="00CA5274">
            <w:r>
              <w:t>1.</w:t>
            </w:r>
          </w:p>
          <w:p w14:paraId="753D3E48" w14:textId="77777777" w:rsidR="00CA5274" w:rsidRDefault="00CA5274" w:rsidP="00CA5274">
            <w:r>
              <w:t>2.</w:t>
            </w:r>
          </w:p>
          <w:p w14:paraId="0AF40B12" w14:textId="498B3E4D" w:rsidR="00CA5274" w:rsidRDefault="00CA5274" w:rsidP="00CA5274">
            <w:r>
              <w:t>3.</w:t>
            </w:r>
          </w:p>
        </w:tc>
      </w:tr>
      <w:tr w:rsidR="00805A9E" w:rsidRPr="000B5FE5" w14:paraId="40CFD38E" w14:textId="77777777" w:rsidTr="000A439A">
        <w:trPr>
          <w:cantSplit/>
          <w:trHeight w:val="1113"/>
        </w:trPr>
        <w:tc>
          <w:tcPr>
            <w:tcW w:w="3539" w:type="dxa"/>
          </w:tcPr>
          <w:p w14:paraId="2851A76D" w14:textId="65AB88DC" w:rsidR="00805A9E" w:rsidRPr="00805A9E" w:rsidRDefault="00805A9E" w:rsidP="00CA5274">
            <w:r w:rsidRPr="00805A9E">
              <w:t>11.</w:t>
            </w:r>
            <w:r w:rsidRPr="00805A9E">
              <w:rPr>
                <w:rFonts w:cs="Arial"/>
              </w:rPr>
              <w:t xml:space="preserve"> </w:t>
            </w:r>
            <w:r>
              <w:rPr>
                <w:rFonts w:cs="Arial"/>
              </w:rPr>
              <w:t>[goal]</w:t>
            </w:r>
          </w:p>
        </w:tc>
        <w:tc>
          <w:tcPr>
            <w:tcW w:w="1792" w:type="dxa"/>
          </w:tcPr>
          <w:p w14:paraId="5F90C59B" w14:textId="77777777" w:rsidR="00805A9E" w:rsidRPr="000B5FE5" w:rsidRDefault="00805A9E" w:rsidP="00CA5274"/>
        </w:tc>
        <w:tc>
          <w:tcPr>
            <w:tcW w:w="1256" w:type="dxa"/>
          </w:tcPr>
          <w:p w14:paraId="4FF9B050" w14:textId="77777777" w:rsidR="00805A9E" w:rsidRPr="000B5FE5" w:rsidRDefault="00805A9E" w:rsidP="00CA5274"/>
        </w:tc>
        <w:tc>
          <w:tcPr>
            <w:tcW w:w="4551" w:type="dxa"/>
          </w:tcPr>
          <w:p w14:paraId="38EDC135" w14:textId="77777777" w:rsidR="00805A9E" w:rsidRDefault="00805A9E" w:rsidP="00CA5274"/>
        </w:tc>
        <w:tc>
          <w:tcPr>
            <w:tcW w:w="3883" w:type="dxa"/>
          </w:tcPr>
          <w:p w14:paraId="1419E76C" w14:textId="77777777" w:rsidR="00805A9E" w:rsidRDefault="00805A9E" w:rsidP="00CA5274"/>
        </w:tc>
      </w:tr>
      <w:tr w:rsidR="00805A9E" w:rsidRPr="000B5FE5" w14:paraId="3D57DD33" w14:textId="77777777" w:rsidTr="000A439A">
        <w:trPr>
          <w:cantSplit/>
          <w:trHeight w:val="1113"/>
        </w:trPr>
        <w:tc>
          <w:tcPr>
            <w:tcW w:w="3539" w:type="dxa"/>
          </w:tcPr>
          <w:p w14:paraId="426EDB45" w14:textId="5266B52A" w:rsidR="00805A9E" w:rsidRPr="00805A9E" w:rsidRDefault="00805A9E" w:rsidP="00CA5274">
            <w:r w:rsidRPr="00805A9E">
              <w:lastRenderedPageBreak/>
              <w:t>12.</w:t>
            </w:r>
            <w:r w:rsidRPr="00805A9E">
              <w:rPr>
                <w:rFonts w:cs="Arial"/>
              </w:rPr>
              <w:t xml:space="preserve"> </w:t>
            </w:r>
            <w:r>
              <w:rPr>
                <w:rFonts w:cs="Arial"/>
              </w:rPr>
              <w:t>[goal]</w:t>
            </w:r>
          </w:p>
        </w:tc>
        <w:tc>
          <w:tcPr>
            <w:tcW w:w="1792" w:type="dxa"/>
          </w:tcPr>
          <w:p w14:paraId="31DEBEB5" w14:textId="77777777" w:rsidR="00805A9E" w:rsidRPr="000B5FE5" w:rsidRDefault="00805A9E" w:rsidP="00CA5274"/>
        </w:tc>
        <w:tc>
          <w:tcPr>
            <w:tcW w:w="1256" w:type="dxa"/>
          </w:tcPr>
          <w:p w14:paraId="4946FB06" w14:textId="77777777" w:rsidR="00805A9E" w:rsidRPr="000B5FE5" w:rsidRDefault="00805A9E" w:rsidP="00CA5274"/>
        </w:tc>
        <w:tc>
          <w:tcPr>
            <w:tcW w:w="4551" w:type="dxa"/>
          </w:tcPr>
          <w:p w14:paraId="4318E3C8" w14:textId="77777777" w:rsidR="00805A9E" w:rsidRDefault="00805A9E" w:rsidP="00CA5274"/>
        </w:tc>
        <w:tc>
          <w:tcPr>
            <w:tcW w:w="3883" w:type="dxa"/>
          </w:tcPr>
          <w:p w14:paraId="2CE737E3" w14:textId="77777777" w:rsidR="00805A9E" w:rsidRDefault="00805A9E" w:rsidP="00CA5274"/>
        </w:tc>
      </w:tr>
    </w:tbl>
    <w:p w14:paraId="7C3242EC" w14:textId="77777777" w:rsidR="009A75FC" w:rsidRPr="005C7A35" w:rsidRDefault="009A75FC" w:rsidP="005C7A35">
      <w:pPr>
        <w:pStyle w:val="Heading2"/>
      </w:pPr>
      <w:r w:rsidRPr="005C7A35">
        <w:t>New goals</w:t>
      </w:r>
    </w:p>
    <w:p w14:paraId="2F3E5637" w14:textId="77777777" w:rsidR="009A75FC" w:rsidRPr="00D1428B" w:rsidRDefault="009A75FC" w:rsidP="005C7A35">
      <w:pPr>
        <w:rPr>
          <w:sz w:val="22"/>
        </w:rPr>
      </w:pPr>
      <w:r w:rsidRPr="00D1428B">
        <w:rPr>
          <w:sz w:val="22"/>
        </w:rPr>
        <w:t>Are there any new goals that you would like in your new plan?</w:t>
      </w:r>
    </w:p>
    <w:p w14:paraId="057E46D6" w14:textId="77777777" w:rsidR="009A75FC" w:rsidRPr="00D1428B" w:rsidRDefault="009A75FC" w:rsidP="005C7A35">
      <w:pPr>
        <w:rPr>
          <w:sz w:val="22"/>
        </w:rPr>
      </w:pPr>
      <w:r w:rsidRPr="00D1428B">
        <w:rPr>
          <w:sz w:val="22"/>
        </w:rPr>
        <w:t>What are the things that are most important to you now? What are the things you would most like to change?</w:t>
      </w:r>
    </w:p>
    <w:p w14:paraId="587044D3" w14:textId="77777777" w:rsidR="009A75FC" w:rsidRPr="00D1428B" w:rsidRDefault="009A75FC" w:rsidP="005C7A35">
      <w:pPr>
        <w:rPr>
          <w:sz w:val="22"/>
        </w:rPr>
      </w:pPr>
      <w:r w:rsidRPr="00D1428B">
        <w:rPr>
          <w:sz w:val="22"/>
        </w:rPr>
        <w:t>What would you like to do with less help from others? Are there new things you would like to try?</w:t>
      </w:r>
    </w:p>
    <w:tbl>
      <w:tblPr>
        <w:tblStyle w:val="TableGrid"/>
        <w:tblW w:w="14175" w:type="dxa"/>
        <w:tblLook w:val="04A0" w:firstRow="1" w:lastRow="0" w:firstColumn="1" w:lastColumn="0" w:noHBand="0" w:noVBand="1"/>
      </w:tblPr>
      <w:tblGrid>
        <w:gridCol w:w="6662"/>
        <w:gridCol w:w="7513"/>
      </w:tblGrid>
      <w:tr w:rsidR="000A439A" w:rsidRPr="00A340B9" w14:paraId="16979B59" w14:textId="77777777" w:rsidTr="000A439A">
        <w:trPr>
          <w:cantSplit/>
          <w:tblHeader/>
        </w:trPr>
        <w:tc>
          <w:tcPr>
            <w:tcW w:w="6662" w:type="dxa"/>
            <w:shd w:val="clear" w:color="auto" w:fill="D9D9D9" w:themeFill="background1" w:themeFillShade="D9"/>
            <w:vAlign w:val="center"/>
          </w:tcPr>
          <w:p w14:paraId="660D3E9F" w14:textId="77777777" w:rsidR="000A439A" w:rsidRPr="00A340B9" w:rsidRDefault="000A439A" w:rsidP="005C7A35">
            <w:r w:rsidRPr="00A340B9">
              <w:t xml:space="preserve">Your </w:t>
            </w:r>
            <w:r>
              <w:t>New Plan Goal</w:t>
            </w:r>
          </w:p>
        </w:tc>
        <w:tc>
          <w:tcPr>
            <w:tcW w:w="7513" w:type="dxa"/>
            <w:shd w:val="clear" w:color="auto" w:fill="D9D9D9" w:themeFill="background1" w:themeFillShade="D9"/>
            <w:vAlign w:val="center"/>
          </w:tcPr>
          <w:p w14:paraId="25285026" w14:textId="77777777" w:rsidR="000A439A" w:rsidRDefault="000A439A" w:rsidP="005C7A35">
            <w:r>
              <w:t>Strategies (your steps towards this goal and who might help you)</w:t>
            </w:r>
          </w:p>
        </w:tc>
      </w:tr>
      <w:tr w:rsidR="000A439A" w14:paraId="3089ED03" w14:textId="77777777" w:rsidTr="000A439A">
        <w:trPr>
          <w:cantSplit/>
          <w:trHeight w:val="1403"/>
        </w:trPr>
        <w:tc>
          <w:tcPr>
            <w:tcW w:w="6662" w:type="dxa"/>
            <w:shd w:val="clear" w:color="auto" w:fill="auto"/>
            <w:vAlign w:val="center"/>
          </w:tcPr>
          <w:p w14:paraId="512F5B21" w14:textId="77777777" w:rsidR="000A439A" w:rsidRDefault="000A439A" w:rsidP="005C7A35"/>
        </w:tc>
        <w:tc>
          <w:tcPr>
            <w:tcW w:w="7513" w:type="dxa"/>
            <w:vAlign w:val="center"/>
          </w:tcPr>
          <w:p w14:paraId="20C7EADD" w14:textId="77777777" w:rsidR="000A439A" w:rsidRDefault="000A439A" w:rsidP="005C7A35"/>
        </w:tc>
      </w:tr>
      <w:tr w:rsidR="000A439A" w14:paraId="7B7D4ABD" w14:textId="77777777" w:rsidTr="000A439A">
        <w:trPr>
          <w:cantSplit/>
          <w:trHeight w:val="1419"/>
        </w:trPr>
        <w:tc>
          <w:tcPr>
            <w:tcW w:w="6662" w:type="dxa"/>
            <w:vAlign w:val="center"/>
          </w:tcPr>
          <w:p w14:paraId="365665EE" w14:textId="77777777" w:rsidR="000A439A" w:rsidRDefault="000A439A" w:rsidP="005C7A35"/>
        </w:tc>
        <w:tc>
          <w:tcPr>
            <w:tcW w:w="7513" w:type="dxa"/>
            <w:vAlign w:val="center"/>
          </w:tcPr>
          <w:p w14:paraId="2B912D22" w14:textId="77777777" w:rsidR="000A439A" w:rsidRDefault="000A439A" w:rsidP="005C7A35"/>
        </w:tc>
      </w:tr>
      <w:tr w:rsidR="000A439A" w14:paraId="53F71A57" w14:textId="77777777" w:rsidTr="000A439A">
        <w:trPr>
          <w:cantSplit/>
          <w:trHeight w:val="1393"/>
        </w:trPr>
        <w:tc>
          <w:tcPr>
            <w:tcW w:w="6662" w:type="dxa"/>
            <w:vAlign w:val="center"/>
          </w:tcPr>
          <w:p w14:paraId="10A92940" w14:textId="77777777" w:rsidR="000A439A" w:rsidRDefault="000A439A" w:rsidP="005C7A35"/>
        </w:tc>
        <w:tc>
          <w:tcPr>
            <w:tcW w:w="7513" w:type="dxa"/>
            <w:vAlign w:val="center"/>
          </w:tcPr>
          <w:p w14:paraId="44A04801" w14:textId="77777777" w:rsidR="000A439A" w:rsidRDefault="000A439A" w:rsidP="005C7A35"/>
        </w:tc>
      </w:tr>
      <w:tr w:rsidR="000A439A" w14:paraId="421FAF1B" w14:textId="77777777" w:rsidTr="000A439A">
        <w:trPr>
          <w:cantSplit/>
          <w:trHeight w:val="1409"/>
        </w:trPr>
        <w:tc>
          <w:tcPr>
            <w:tcW w:w="6662" w:type="dxa"/>
            <w:vAlign w:val="center"/>
          </w:tcPr>
          <w:p w14:paraId="49BA5C7D" w14:textId="77777777" w:rsidR="000A439A" w:rsidRDefault="000A439A" w:rsidP="005C7A35"/>
        </w:tc>
        <w:tc>
          <w:tcPr>
            <w:tcW w:w="7513" w:type="dxa"/>
            <w:vAlign w:val="center"/>
          </w:tcPr>
          <w:p w14:paraId="0D7AFBEF" w14:textId="77777777" w:rsidR="000A439A" w:rsidRDefault="000A439A" w:rsidP="005C7A35"/>
        </w:tc>
      </w:tr>
    </w:tbl>
    <w:p w14:paraId="548D69E3" w14:textId="77777777" w:rsidR="005C7A35" w:rsidRDefault="005C7A35" w:rsidP="009A75FC">
      <w:pPr>
        <w:rPr>
          <w:rFonts w:eastAsia="Times New Roman"/>
          <w:b/>
          <w:bCs/>
          <w:sz w:val="32"/>
          <w:szCs w:val="32"/>
        </w:rPr>
        <w:sectPr w:rsidR="005C7A35" w:rsidSect="005C7A35">
          <w:pgSz w:w="16838" w:h="11906" w:orient="landscape"/>
          <w:pgMar w:top="851" w:right="822" w:bottom="567" w:left="992" w:header="397" w:footer="709" w:gutter="0"/>
          <w:cols w:space="708"/>
          <w:docGrid w:linePitch="360"/>
        </w:sectPr>
      </w:pPr>
    </w:p>
    <w:p w14:paraId="50240374" w14:textId="77777777" w:rsidR="009A75FC" w:rsidRPr="005C7A35" w:rsidRDefault="009A75FC" w:rsidP="005C7A35">
      <w:pPr>
        <w:pStyle w:val="Heading2"/>
      </w:pPr>
      <w:r w:rsidRPr="005C7A35">
        <w:rPr>
          <w:rStyle w:val="Heading2Char"/>
          <w:b/>
        </w:rPr>
        <w:lastRenderedPageBreak/>
        <w:t>My Informal and Community/Mainstream Supports</w:t>
      </w:r>
    </w:p>
    <w:p w14:paraId="10A558C1" w14:textId="77777777" w:rsidR="009A75FC" w:rsidRPr="005C7A35" w:rsidRDefault="009A75FC" w:rsidP="009A75FC">
      <w:pPr>
        <w:pStyle w:val="Heading3"/>
        <w:tabs>
          <w:tab w:val="left" w:pos="10915"/>
        </w:tabs>
        <w:rPr>
          <w:b w:val="0"/>
          <w:i/>
          <w:sz w:val="24"/>
        </w:rPr>
      </w:pPr>
      <w:r w:rsidRPr="005C7A35">
        <w:t>Informal Supports -</w:t>
      </w:r>
      <w:r>
        <w:t xml:space="preserve"> </w:t>
      </w:r>
      <w:r w:rsidRPr="005C7A35">
        <w:rPr>
          <w:sz w:val="22"/>
        </w:rPr>
        <w:t>(Please add or remove supports as applicable)</w:t>
      </w:r>
    </w:p>
    <w:tbl>
      <w:tblPr>
        <w:tblStyle w:val="TableGrid"/>
        <w:tblW w:w="9918" w:type="dxa"/>
        <w:tblLook w:val="04A0" w:firstRow="1" w:lastRow="0" w:firstColumn="1" w:lastColumn="0" w:noHBand="0" w:noVBand="1"/>
      </w:tblPr>
      <w:tblGrid>
        <w:gridCol w:w="1696"/>
        <w:gridCol w:w="4253"/>
        <w:gridCol w:w="1559"/>
        <w:gridCol w:w="2410"/>
      </w:tblGrid>
      <w:tr w:rsidR="009A75FC" w:rsidRPr="00A340B9" w14:paraId="17B91B1F" w14:textId="77777777" w:rsidTr="009F1835">
        <w:trPr>
          <w:cantSplit/>
          <w:tblHeader/>
        </w:trPr>
        <w:tc>
          <w:tcPr>
            <w:tcW w:w="1696" w:type="dxa"/>
            <w:shd w:val="clear" w:color="auto" w:fill="D9D9D9" w:themeFill="background1" w:themeFillShade="D9"/>
          </w:tcPr>
          <w:p w14:paraId="324A8EE6" w14:textId="77777777" w:rsidR="009A75FC" w:rsidRPr="00A340B9" w:rsidRDefault="009A75FC" w:rsidP="005C7A35">
            <w:r>
              <w:t>Support Type</w:t>
            </w:r>
          </w:p>
        </w:tc>
        <w:tc>
          <w:tcPr>
            <w:tcW w:w="4253" w:type="dxa"/>
            <w:shd w:val="clear" w:color="auto" w:fill="D9D9D9" w:themeFill="background1" w:themeFillShade="D9"/>
          </w:tcPr>
          <w:p w14:paraId="7158DC87" w14:textId="77777777" w:rsidR="00582EC3" w:rsidRDefault="009A75FC" w:rsidP="0072719B">
            <w:r>
              <w:t>Support Description</w:t>
            </w:r>
          </w:p>
        </w:tc>
        <w:tc>
          <w:tcPr>
            <w:tcW w:w="1559" w:type="dxa"/>
            <w:shd w:val="clear" w:color="auto" w:fill="D9D9D9" w:themeFill="background1" w:themeFillShade="D9"/>
          </w:tcPr>
          <w:p w14:paraId="7911121D" w14:textId="77777777" w:rsidR="009A75FC" w:rsidRDefault="009A75FC" w:rsidP="005C7A35">
            <w:r>
              <w:t>New or Current Support</w:t>
            </w:r>
          </w:p>
        </w:tc>
        <w:tc>
          <w:tcPr>
            <w:tcW w:w="2410" w:type="dxa"/>
            <w:shd w:val="clear" w:color="auto" w:fill="D9D9D9" w:themeFill="background1" w:themeFillShade="D9"/>
          </w:tcPr>
          <w:p w14:paraId="1EF0D21B" w14:textId="77777777" w:rsidR="009A75FC" w:rsidRDefault="009A75FC" w:rsidP="005C7A35">
            <w:r>
              <w:t>Any Comments</w:t>
            </w:r>
          </w:p>
        </w:tc>
      </w:tr>
      <w:tr w:rsidR="009A75FC" w:rsidRPr="00A340B9" w14:paraId="5E311D10" w14:textId="77777777" w:rsidTr="009F1835">
        <w:trPr>
          <w:cantSplit/>
        </w:trPr>
        <w:tc>
          <w:tcPr>
            <w:tcW w:w="1696" w:type="dxa"/>
            <w:shd w:val="clear" w:color="auto" w:fill="auto"/>
          </w:tcPr>
          <w:p w14:paraId="3352286A"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4253" w:type="dxa"/>
          </w:tcPr>
          <w:p w14:paraId="71E52E2A"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1559" w:type="dxa"/>
          </w:tcPr>
          <w:p w14:paraId="0029024A" w14:textId="77777777" w:rsidR="009A75FC" w:rsidRPr="00F11B44" w:rsidRDefault="009A75FC" w:rsidP="00933F2B"/>
        </w:tc>
        <w:tc>
          <w:tcPr>
            <w:tcW w:w="2410" w:type="dxa"/>
            <w:shd w:val="clear" w:color="auto" w:fill="auto"/>
          </w:tcPr>
          <w:p w14:paraId="40497C44" w14:textId="77777777" w:rsidR="009A75FC" w:rsidRPr="00C66B8A" w:rsidRDefault="009A75FC" w:rsidP="00933F2B"/>
        </w:tc>
      </w:tr>
      <w:tr w:rsidR="009A75FC" w:rsidRPr="00A340B9" w14:paraId="4E382B8C" w14:textId="77777777" w:rsidTr="009F1835">
        <w:trPr>
          <w:cantSplit/>
        </w:trPr>
        <w:tc>
          <w:tcPr>
            <w:tcW w:w="1696" w:type="dxa"/>
            <w:shd w:val="clear" w:color="auto" w:fill="auto"/>
          </w:tcPr>
          <w:p w14:paraId="1D34C74E"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4253" w:type="dxa"/>
          </w:tcPr>
          <w:p w14:paraId="0CCEC2AC"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1559" w:type="dxa"/>
          </w:tcPr>
          <w:p w14:paraId="730EF0F6" w14:textId="77777777" w:rsidR="009A75FC" w:rsidRPr="00F11B44" w:rsidRDefault="009A75FC" w:rsidP="00933F2B"/>
        </w:tc>
        <w:tc>
          <w:tcPr>
            <w:tcW w:w="2410" w:type="dxa"/>
            <w:shd w:val="clear" w:color="auto" w:fill="auto"/>
          </w:tcPr>
          <w:p w14:paraId="1F3EFB37" w14:textId="77777777" w:rsidR="009A75FC" w:rsidRPr="00C66B8A" w:rsidRDefault="009A75FC" w:rsidP="00933F2B"/>
        </w:tc>
      </w:tr>
      <w:tr w:rsidR="009A75FC" w:rsidRPr="00A340B9" w14:paraId="1ECC9B7A" w14:textId="77777777" w:rsidTr="009F1835">
        <w:trPr>
          <w:cantSplit/>
        </w:trPr>
        <w:tc>
          <w:tcPr>
            <w:tcW w:w="1696" w:type="dxa"/>
            <w:shd w:val="clear" w:color="auto" w:fill="auto"/>
          </w:tcPr>
          <w:p w14:paraId="5BEB6709"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4253" w:type="dxa"/>
          </w:tcPr>
          <w:p w14:paraId="70DCA18D"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1559" w:type="dxa"/>
          </w:tcPr>
          <w:p w14:paraId="5B2EA3E5"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2410" w:type="dxa"/>
            <w:shd w:val="clear" w:color="auto" w:fill="auto"/>
          </w:tcPr>
          <w:p w14:paraId="275263D5" w14:textId="77777777" w:rsidR="009A75FC" w:rsidRPr="00C66B8A" w:rsidRDefault="009A75FC" w:rsidP="00933F2B"/>
        </w:tc>
      </w:tr>
      <w:tr w:rsidR="009A75FC" w:rsidRPr="00A340B9" w14:paraId="4AA1FE9B" w14:textId="77777777" w:rsidTr="009F1835">
        <w:trPr>
          <w:cantSplit/>
        </w:trPr>
        <w:tc>
          <w:tcPr>
            <w:tcW w:w="1696" w:type="dxa"/>
            <w:shd w:val="clear" w:color="auto" w:fill="auto"/>
          </w:tcPr>
          <w:p w14:paraId="2A755A88"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4253" w:type="dxa"/>
          </w:tcPr>
          <w:p w14:paraId="731EEA9F"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1559" w:type="dxa"/>
          </w:tcPr>
          <w:p w14:paraId="041BC017"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2410" w:type="dxa"/>
            <w:shd w:val="clear" w:color="auto" w:fill="auto"/>
          </w:tcPr>
          <w:p w14:paraId="37A4DC3E" w14:textId="77777777" w:rsidR="009A75FC" w:rsidRPr="00FB7911" w:rsidRDefault="009A75FC" w:rsidP="00933F2B"/>
        </w:tc>
      </w:tr>
      <w:tr w:rsidR="009A75FC" w:rsidRPr="00A340B9" w14:paraId="2EF37647" w14:textId="77777777" w:rsidTr="009F1835">
        <w:trPr>
          <w:cantSplit/>
        </w:trPr>
        <w:tc>
          <w:tcPr>
            <w:tcW w:w="1696" w:type="dxa"/>
            <w:shd w:val="clear" w:color="auto" w:fill="auto"/>
          </w:tcPr>
          <w:p w14:paraId="43B1501B" w14:textId="77777777" w:rsidR="009A75FC" w:rsidRDefault="009A75FC" w:rsidP="00933F2B">
            <w:pPr>
              <w:autoSpaceDE w:val="0"/>
              <w:autoSpaceDN w:val="0"/>
              <w:adjustRightInd w:val="0"/>
              <w:spacing w:after="0"/>
              <w:rPr>
                <w:rFonts w:ascii="Calibri" w:hAnsi="Calibri" w:cs="Calibri"/>
                <w:color w:val="000000"/>
              </w:rPr>
            </w:pPr>
          </w:p>
        </w:tc>
        <w:tc>
          <w:tcPr>
            <w:tcW w:w="4253" w:type="dxa"/>
          </w:tcPr>
          <w:p w14:paraId="045B06CF" w14:textId="77777777" w:rsidR="009A75FC" w:rsidRDefault="009A75FC" w:rsidP="00933F2B">
            <w:pPr>
              <w:autoSpaceDE w:val="0"/>
              <w:autoSpaceDN w:val="0"/>
              <w:adjustRightInd w:val="0"/>
              <w:spacing w:after="0"/>
              <w:rPr>
                <w:rFonts w:ascii="Calibri" w:hAnsi="Calibri" w:cs="Calibri"/>
                <w:color w:val="000000"/>
              </w:rPr>
            </w:pPr>
          </w:p>
        </w:tc>
        <w:tc>
          <w:tcPr>
            <w:tcW w:w="1559" w:type="dxa"/>
          </w:tcPr>
          <w:p w14:paraId="3320F55D" w14:textId="77777777" w:rsidR="009A75FC" w:rsidRDefault="009A75FC" w:rsidP="00933F2B">
            <w:pPr>
              <w:autoSpaceDE w:val="0"/>
              <w:autoSpaceDN w:val="0"/>
              <w:adjustRightInd w:val="0"/>
              <w:spacing w:after="0"/>
              <w:rPr>
                <w:rFonts w:ascii="Calibri" w:hAnsi="Calibri" w:cs="Calibri"/>
                <w:color w:val="000000"/>
              </w:rPr>
            </w:pPr>
          </w:p>
        </w:tc>
        <w:tc>
          <w:tcPr>
            <w:tcW w:w="2410" w:type="dxa"/>
            <w:shd w:val="clear" w:color="auto" w:fill="auto"/>
          </w:tcPr>
          <w:p w14:paraId="1271B32D" w14:textId="77777777" w:rsidR="009A75FC" w:rsidRPr="00FB7911" w:rsidRDefault="009A75FC" w:rsidP="00933F2B"/>
        </w:tc>
      </w:tr>
    </w:tbl>
    <w:p w14:paraId="4D0D4CB9" w14:textId="77777777" w:rsidR="009A75FC" w:rsidRPr="005C7A35" w:rsidRDefault="009A75FC" w:rsidP="005C7A35">
      <w:pPr>
        <w:pStyle w:val="Heading3"/>
        <w:rPr>
          <w:sz w:val="22"/>
        </w:rPr>
      </w:pPr>
      <w:r w:rsidRPr="005C7A35">
        <w:t xml:space="preserve">Mainstream Community Supports - </w:t>
      </w:r>
      <w:r w:rsidRPr="005C7A35">
        <w:rPr>
          <w:sz w:val="22"/>
        </w:rPr>
        <w:t>(Please add or remove supports as applicable)</w:t>
      </w:r>
    </w:p>
    <w:tbl>
      <w:tblPr>
        <w:tblStyle w:val="TableGrid"/>
        <w:tblW w:w="9918" w:type="dxa"/>
        <w:tblLayout w:type="fixed"/>
        <w:tblLook w:val="04A0" w:firstRow="1" w:lastRow="0" w:firstColumn="1" w:lastColumn="0" w:noHBand="0" w:noVBand="1"/>
      </w:tblPr>
      <w:tblGrid>
        <w:gridCol w:w="1696"/>
        <w:gridCol w:w="4253"/>
        <w:gridCol w:w="1276"/>
        <w:gridCol w:w="2693"/>
      </w:tblGrid>
      <w:tr w:rsidR="009A75FC" w:rsidRPr="00A340B9" w14:paraId="24A2CB11" w14:textId="77777777" w:rsidTr="009F1835">
        <w:trPr>
          <w:cantSplit/>
          <w:tblHeader/>
        </w:trPr>
        <w:tc>
          <w:tcPr>
            <w:tcW w:w="1696" w:type="dxa"/>
            <w:shd w:val="clear" w:color="auto" w:fill="D9D9D9" w:themeFill="background1" w:themeFillShade="D9"/>
          </w:tcPr>
          <w:p w14:paraId="12452143" w14:textId="77777777" w:rsidR="00A03B05" w:rsidRPr="00A340B9" w:rsidRDefault="009A75FC" w:rsidP="005C7A35">
            <w:r>
              <w:t>Support Type</w:t>
            </w:r>
          </w:p>
        </w:tc>
        <w:tc>
          <w:tcPr>
            <w:tcW w:w="4253" w:type="dxa"/>
            <w:shd w:val="clear" w:color="auto" w:fill="D9D9D9" w:themeFill="background1" w:themeFillShade="D9"/>
          </w:tcPr>
          <w:p w14:paraId="0119C8D5" w14:textId="77777777" w:rsidR="00582EC3" w:rsidRDefault="009A75FC" w:rsidP="0072719B">
            <w:r>
              <w:t>Support Description</w:t>
            </w:r>
          </w:p>
        </w:tc>
        <w:tc>
          <w:tcPr>
            <w:tcW w:w="1276" w:type="dxa"/>
            <w:shd w:val="clear" w:color="auto" w:fill="D9D9D9" w:themeFill="background1" w:themeFillShade="D9"/>
          </w:tcPr>
          <w:p w14:paraId="553A3D6A" w14:textId="77777777" w:rsidR="009A75FC" w:rsidRDefault="009A75FC" w:rsidP="005C7A35">
            <w:r>
              <w:t>New or Current Support</w:t>
            </w:r>
          </w:p>
        </w:tc>
        <w:tc>
          <w:tcPr>
            <w:tcW w:w="2693" w:type="dxa"/>
            <w:shd w:val="clear" w:color="auto" w:fill="D9D9D9" w:themeFill="background1" w:themeFillShade="D9"/>
          </w:tcPr>
          <w:p w14:paraId="3652E187" w14:textId="77777777" w:rsidR="009A75FC" w:rsidRDefault="009A75FC" w:rsidP="005C7A35">
            <w:r>
              <w:t>Any Comments</w:t>
            </w:r>
          </w:p>
        </w:tc>
      </w:tr>
      <w:tr w:rsidR="009A75FC" w:rsidRPr="00A340B9" w14:paraId="277C72BF" w14:textId="77777777" w:rsidTr="009F1835">
        <w:trPr>
          <w:cantSplit/>
        </w:trPr>
        <w:tc>
          <w:tcPr>
            <w:tcW w:w="1696" w:type="dxa"/>
            <w:shd w:val="clear" w:color="auto" w:fill="auto"/>
          </w:tcPr>
          <w:p w14:paraId="1455088C"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4253" w:type="dxa"/>
          </w:tcPr>
          <w:p w14:paraId="1D358D45"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1276" w:type="dxa"/>
            <w:shd w:val="clear" w:color="auto" w:fill="auto"/>
          </w:tcPr>
          <w:p w14:paraId="2A796290"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2693" w:type="dxa"/>
            <w:shd w:val="clear" w:color="auto" w:fill="auto"/>
          </w:tcPr>
          <w:p w14:paraId="0DC707A1" w14:textId="77777777" w:rsidR="009A75FC" w:rsidRPr="00C66B8A" w:rsidRDefault="009A75FC" w:rsidP="00933F2B"/>
        </w:tc>
      </w:tr>
      <w:tr w:rsidR="009A75FC" w:rsidRPr="00A340B9" w14:paraId="1BDAACDE" w14:textId="77777777" w:rsidTr="009F1835">
        <w:trPr>
          <w:cantSplit/>
        </w:trPr>
        <w:tc>
          <w:tcPr>
            <w:tcW w:w="1696" w:type="dxa"/>
            <w:shd w:val="clear" w:color="auto" w:fill="auto"/>
          </w:tcPr>
          <w:p w14:paraId="6C4AD942"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4253" w:type="dxa"/>
          </w:tcPr>
          <w:p w14:paraId="0E7DAAF2"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1276" w:type="dxa"/>
            <w:shd w:val="clear" w:color="auto" w:fill="auto"/>
          </w:tcPr>
          <w:p w14:paraId="0613C409"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2693" w:type="dxa"/>
            <w:shd w:val="clear" w:color="auto" w:fill="auto"/>
          </w:tcPr>
          <w:p w14:paraId="3F5430A3" w14:textId="77777777" w:rsidR="009A75FC" w:rsidRPr="00C66B8A" w:rsidRDefault="009A75FC" w:rsidP="00933F2B"/>
        </w:tc>
      </w:tr>
      <w:tr w:rsidR="009A75FC" w:rsidRPr="00A340B9" w14:paraId="487629B0" w14:textId="77777777" w:rsidTr="009F1835">
        <w:trPr>
          <w:cantSplit/>
        </w:trPr>
        <w:tc>
          <w:tcPr>
            <w:tcW w:w="1696" w:type="dxa"/>
            <w:shd w:val="clear" w:color="auto" w:fill="auto"/>
          </w:tcPr>
          <w:p w14:paraId="2F267759"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4253" w:type="dxa"/>
          </w:tcPr>
          <w:p w14:paraId="71BD5BBC"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1276" w:type="dxa"/>
            <w:shd w:val="clear" w:color="auto" w:fill="auto"/>
          </w:tcPr>
          <w:p w14:paraId="0875234D"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2693" w:type="dxa"/>
            <w:shd w:val="clear" w:color="auto" w:fill="auto"/>
          </w:tcPr>
          <w:p w14:paraId="10D7F8F3" w14:textId="77777777" w:rsidR="009A75FC" w:rsidRPr="00C66B8A" w:rsidRDefault="009A75FC" w:rsidP="00933F2B"/>
        </w:tc>
      </w:tr>
      <w:tr w:rsidR="009A75FC" w:rsidRPr="00A340B9" w14:paraId="442360BE" w14:textId="77777777" w:rsidTr="009F1835">
        <w:trPr>
          <w:cantSplit/>
        </w:trPr>
        <w:tc>
          <w:tcPr>
            <w:tcW w:w="1696" w:type="dxa"/>
            <w:shd w:val="clear" w:color="auto" w:fill="auto"/>
          </w:tcPr>
          <w:p w14:paraId="782A339A"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4253" w:type="dxa"/>
          </w:tcPr>
          <w:p w14:paraId="060AA604"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1276" w:type="dxa"/>
            <w:shd w:val="clear" w:color="auto" w:fill="auto"/>
          </w:tcPr>
          <w:p w14:paraId="618F9FB9"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2693" w:type="dxa"/>
            <w:shd w:val="clear" w:color="auto" w:fill="auto"/>
          </w:tcPr>
          <w:p w14:paraId="5DEF65DB" w14:textId="77777777" w:rsidR="009A75FC" w:rsidRPr="00C66B8A" w:rsidRDefault="009A75FC" w:rsidP="00933F2B"/>
        </w:tc>
      </w:tr>
      <w:tr w:rsidR="009A75FC" w:rsidRPr="00A340B9" w14:paraId="04729016" w14:textId="77777777" w:rsidTr="009F1835">
        <w:trPr>
          <w:cantSplit/>
        </w:trPr>
        <w:tc>
          <w:tcPr>
            <w:tcW w:w="1696" w:type="dxa"/>
            <w:shd w:val="clear" w:color="auto" w:fill="auto"/>
          </w:tcPr>
          <w:p w14:paraId="1C433F3A"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4253" w:type="dxa"/>
          </w:tcPr>
          <w:p w14:paraId="5ADD649E" w14:textId="77777777" w:rsidR="009A75FC" w:rsidRPr="00713198" w:rsidRDefault="009A75FC" w:rsidP="00933F2B">
            <w:pPr>
              <w:autoSpaceDE w:val="0"/>
              <w:autoSpaceDN w:val="0"/>
              <w:adjustRightInd w:val="0"/>
              <w:spacing w:after="0"/>
              <w:rPr>
                <w:rFonts w:eastAsiaTheme="minorHAnsi" w:cs="Arial"/>
                <w:color w:val="000000"/>
                <w:highlight w:val="yellow"/>
              </w:rPr>
            </w:pPr>
          </w:p>
        </w:tc>
        <w:tc>
          <w:tcPr>
            <w:tcW w:w="1276" w:type="dxa"/>
            <w:shd w:val="clear" w:color="auto" w:fill="auto"/>
          </w:tcPr>
          <w:p w14:paraId="7A69E559"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2693" w:type="dxa"/>
            <w:shd w:val="clear" w:color="auto" w:fill="auto"/>
          </w:tcPr>
          <w:p w14:paraId="4B90935F" w14:textId="77777777" w:rsidR="009A75FC" w:rsidRPr="00C66B8A" w:rsidRDefault="009A75FC" w:rsidP="00933F2B"/>
        </w:tc>
      </w:tr>
      <w:tr w:rsidR="009A75FC" w:rsidRPr="00A340B9" w14:paraId="50716FEF" w14:textId="77777777" w:rsidTr="009F1835">
        <w:trPr>
          <w:cantSplit/>
        </w:trPr>
        <w:tc>
          <w:tcPr>
            <w:tcW w:w="1696" w:type="dxa"/>
            <w:shd w:val="clear" w:color="auto" w:fill="auto"/>
          </w:tcPr>
          <w:p w14:paraId="3A0E5709"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4253" w:type="dxa"/>
          </w:tcPr>
          <w:p w14:paraId="532DD334"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1276" w:type="dxa"/>
            <w:shd w:val="clear" w:color="auto" w:fill="auto"/>
          </w:tcPr>
          <w:p w14:paraId="200C510D" w14:textId="77777777" w:rsidR="009A75FC" w:rsidRDefault="009A75FC" w:rsidP="00933F2B">
            <w:pPr>
              <w:autoSpaceDE w:val="0"/>
              <w:autoSpaceDN w:val="0"/>
              <w:adjustRightInd w:val="0"/>
              <w:spacing w:after="0"/>
              <w:rPr>
                <w:rFonts w:ascii="Calibri" w:eastAsiaTheme="minorHAnsi" w:hAnsi="Calibri" w:cs="Calibri"/>
                <w:color w:val="000000"/>
              </w:rPr>
            </w:pPr>
          </w:p>
        </w:tc>
        <w:tc>
          <w:tcPr>
            <w:tcW w:w="2693" w:type="dxa"/>
            <w:shd w:val="clear" w:color="auto" w:fill="auto"/>
          </w:tcPr>
          <w:p w14:paraId="138E2D6D" w14:textId="77777777" w:rsidR="009A75FC" w:rsidRPr="00C66B8A" w:rsidRDefault="009A75FC" w:rsidP="00933F2B"/>
        </w:tc>
      </w:tr>
    </w:tbl>
    <w:p w14:paraId="2AE00CA7" w14:textId="77777777" w:rsidR="009F1835" w:rsidRDefault="005C7A35" w:rsidP="000A439A">
      <w:pPr>
        <w:spacing w:after="200"/>
        <w:sectPr w:rsidR="009F1835" w:rsidSect="00A61A7D">
          <w:headerReference w:type="default" r:id="rId14"/>
          <w:headerReference w:type="first" r:id="rId15"/>
          <w:footerReference w:type="first" r:id="rId16"/>
          <w:pgSz w:w="11906" w:h="16838" w:code="9"/>
          <w:pgMar w:top="1009" w:right="1133" w:bottom="720" w:left="851" w:header="0" w:footer="0" w:gutter="0"/>
          <w:cols w:space="708"/>
          <w:docGrid w:linePitch="360"/>
        </w:sectPr>
      </w:pPr>
      <w:r>
        <w:br w:type="page"/>
      </w:r>
    </w:p>
    <w:p w14:paraId="70521A90" w14:textId="77777777" w:rsidR="009A75FC" w:rsidRPr="00AD36D2" w:rsidRDefault="009A75FC" w:rsidP="009A75FC">
      <w:pPr>
        <w:pStyle w:val="Heading2"/>
        <w:ind w:left="-142"/>
      </w:pPr>
      <w:r>
        <w:lastRenderedPageBreak/>
        <w:t>Funded Supports</w:t>
      </w:r>
    </w:p>
    <w:p w14:paraId="18D1F37C" w14:textId="77777777" w:rsidR="009A75FC" w:rsidRPr="00532B29" w:rsidRDefault="009A75FC" w:rsidP="009A75FC">
      <w:pPr>
        <w:ind w:left="-142"/>
        <w:rPr>
          <w:sz w:val="22"/>
        </w:rPr>
      </w:pPr>
      <w:r w:rsidRPr="00532B29">
        <w:rPr>
          <w:rFonts w:eastAsia="Times New Roman"/>
          <w:bCs/>
          <w:sz w:val="22"/>
        </w:rPr>
        <w:t xml:space="preserve">Please review the current supports and provide justification for any </w:t>
      </w:r>
      <w:r w:rsidR="00532B29" w:rsidRPr="00532B29">
        <w:rPr>
          <w:rFonts w:eastAsia="Times New Roman"/>
          <w:bCs/>
          <w:sz w:val="22"/>
        </w:rPr>
        <w:t xml:space="preserve">proposed </w:t>
      </w:r>
      <w:r w:rsidRPr="00532B29">
        <w:rPr>
          <w:rFonts w:eastAsia="Times New Roman"/>
          <w:bCs/>
          <w:sz w:val="22"/>
        </w:rPr>
        <w:t>changes</w:t>
      </w:r>
      <w:r w:rsidR="00532B29" w:rsidRPr="00532B29">
        <w:rPr>
          <w:sz w:val="22"/>
        </w:rPr>
        <w:t xml:space="preserve"> to current supports.</w:t>
      </w:r>
    </w:p>
    <w:tbl>
      <w:tblPr>
        <w:tblStyle w:val="TableGrid"/>
        <w:tblW w:w="15730" w:type="dxa"/>
        <w:tblLayout w:type="fixed"/>
        <w:tblLook w:val="04A0" w:firstRow="1" w:lastRow="0" w:firstColumn="1" w:lastColumn="0" w:noHBand="0" w:noVBand="1"/>
      </w:tblPr>
      <w:tblGrid>
        <w:gridCol w:w="1497"/>
        <w:gridCol w:w="3460"/>
        <w:gridCol w:w="1417"/>
        <w:gridCol w:w="2126"/>
        <w:gridCol w:w="1560"/>
        <w:gridCol w:w="1276"/>
        <w:gridCol w:w="1269"/>
        <w:gridCol w:w="3125"/>
      </w:tblGrid>
      <w:tr w:rsidR="00D704DD" w14:paraId="4E8729C8" w14:textId="77777777" w:rsidTr="000A439A">
        <w:trPr>
          <w:cantSplit/>
          <w:tblHeader/>
        </w:trPr>
        <w:tc>
          <w:tcPr>
            <w:tcW w:w="1497" w:type="dxa"/>
            <w:shd w:val="clear" w:color="auto" w:fill="D9D9D9" w:themeFill="background1" w:themeFillShade="D9"/>
          </w:tcPr>
          <w:p w14:paraId="4976A88C" w14:textId="77777777" w:rsidR="00D704DD" w:rsidRDefault="00D704DD" w:rsidP="00933F2B">
            <w:r>
              <w:t>Budget</w:t>
            </w:r>
          </w:p>
        </w:tc>
        <w:tc>
          <w:tcPr>
            <w:tcW w:w="3460" w:type="dxa"/>
            <w:shd w:val="clear" w:color="auto" w:fill="D9D9D9" w:themeFill="background1" w:themeFillShade="D9"/>
          </w:tcPr>
          <w:p w14:paraId="682CEE28" w14:textId="77777777" w:rsidR="00D704DD" w:rsidRDefault="00D704DD" w:rsidP="00933F2B">
            <w:r>
              <w:t>Support Type</w:t>
            </w:r>
          </w:p>
        </w:tc>
        <w:tc>
          <w:tcPr>
            <w:tcW w:w="1417" w:type="dxa"/>
            <w:shd w:val="clear" w:color="auto" w:fill="D9D9D9" w:themeFill="background1" w:themeFillShade="D9"/>
          </w:tcPr>
          <w:p w14:paraId="1EB95292" w14:textId="77777777" w:rsidR="00D704DD" w:rsidRDefault="00D704DD" w:rsidP="00933F2B">
            <w:r>
              <w:t>Frequency</w:t>
            </w:r>
          </w:p>
        </w:tc>
        <w:tc>
          <w:tcPr>
            <w:tcW w:w="2126" w:type="dxa"/>
            <w:shd w:val="clear" w:color="auto" w:fill="D9D9D9" w:themeFill="background1" w:themeFillShade="D9"/>
          </w:tcPr>
          <w:p w14:paraId="46A15CF1" w14:textId="77777777" w:rsidR="00D704DD" w:rsidRDefault="00D704DD" w:rsidP="00933F2B">
            <w:r>
              <w:t>Claim Method (eg, self-manage; provider claim; financial intermediary)</w:t>
            </w:r>
          </w:p>
        </w:tc>
        <w:tc>
          <w:tcPr>
            <w:tcW w:w="1560" w:type="dxa"/>
            <w:shd w:val="clear" w:color="auto" w:fill="D9D9D9" w:themeFill="background1" w:themeFillShade="D9"/>
          </w:tcPr>
          <w:p w14:paraId="37776257" w14:textId="77777777" w:rsidR="00D704DD" w:rsidRDefault="00D704DD" w:rsidP="00933F2B">
            <w:r>
              <w:t>Expenditure</w:t>
            </w:r>
          </w:p>
          <w:p w14:paraId="7A0486CF" w14:textId="77777777" w:rsidR="00D704DD" w:rsidRDefault="00D704DD" w:rsidP="00933F2B">
            <w:r>
              <w:t>$...../$.....</w:t>
            </w:r>
          </w:p>
        </w:tc>
        <w:tc>
          <w:tcPr>
            <w:tcW w:w="1276" w:type="dxa"/>
            <w:shd w:val="clear" w:color="auto" w:fill="D9D9D9" w:themeFill="background1" w:themeFillShade="D9"/>
          </w:tcPr>
          <w:p w14:paraId="1AB49FEC" w14:textId="77777777" w:rsidR="00D704DD" w:rsidRDefault="00D704DD" w:rsidP="00933F2B">
            <w:r>
              <w:t>Current Service Provider</w:t>
            </w:r>
          </w:p>
        </w:tc>
        <w:tc>
          <w:tcPr>
            <w:tcW w:w="1269" w:type="dxa"/>
            <w:shd w:val="clear" w:color="auto" w:fill="D9D9D9" w:themeFill="background1" w:themeFillShade="D9"/>
          </w:tcPr>
          <w:p w14:paraId="1E67E9CB" w14:textId="77777777" w:rsidR="00D704DD" w:rsidRDefault="00D704DD" w:rsidP="00933F2B">
            <w:r>
              <w:t>Continue Support Yes/No</w:t>
            </w:r>
          </w:p>
        </w:tc>
        <w:tc>
          <w:tcPr>
            <w:tcW w:w="3125" w:type="dxa"/>
            <w:shd w:val="clear" w:color="auto" w:fill="D9D9D9" w:themeFill="background1" w:themeFillShade="D9"/>
          </w:tcPr>
          <w:p w14:paraId="1380C80C" w14:textId="77777777" w:rsidR="00D704DD" w:rsidRDefault="00D704DD" w:rsidP="00933F2B">
            <w:r>
              <w:t>Request to adjust support (eg. increase; decrease; add new support). Include justification.</w:t>
            </w:r>
          </w:p>
        </w:tc>
      </w:tr>
      <w:tr w:rsidR="00D704DD" w14:paraId="26C89C88" w14:textId="77777777" w:rsidTr="000A439A">
        <w:trPr>
          <w:cantSplit/>
          <w:trHeight w:val="2098"/>
        </w:trPr>
        <w:tc>
          <w:tcPr>
            <w:tcW w:w="1497" w:type="dxa"/>
            <w:shd w:val="clear" w:color="auto" w:fill="D9D9D9" w:themeFill="background1" w:themeFillShade="D9"/>
          </w:tcPr>
          <w:p w14:paraId="325ACB0D" w14:textId="77777777" w:rsidR="00D704DD" w:rsidRDefault="00D704DD" w:rsidP="0072719B">
            <w:r>
              <w:t>CORE</w:t>
            </w:r>
          </w:p>
        </w:tc>
        <w:tc>
          <w:tcPr>
            <w:tcW w:w="3460" w:type="dxa"/>
          </w:tcPr>
          <w:p w14:paraId="602C930E" w14:textId="4244C95D" w:rsidR="00D704DD" w:rsidRDefault="00511454" w:rsidP="009F1835">
            <w:r>
              <w:t>[core_supports_categories]</w:t>
            </w:r>
          </w:p>
        </w:tc>
        <w:tc>
          <w:tcPr>
            <w:tcW w:w="1417" w:type="dxa"/>
          </w:tcPr>
          <w:p w14:paraId="2912580E" w14:textId="77777777" w:rsidR="00D704DD" w:rsidRDefault="00D704DD" w:rsidP="00703539"/>
        </w:tc>
        <w:tc>
          <w:tcPr>
            <w:tcW w:w="2126" w:type="dxa"/>
          </w:tcPr>
          <w:p w14:paraId="3FC8CE01" w14:textId="39F7141C" w:rsidR="00D704DD" w:rsidRDefault="009F48AD" w:rsidP="009F1835">
            <w:r>
              <w:rPr>
                <w:rFonts w:cs="Arial"/>
              </w:rPr>
              <w:t>Self-managed</w:t>
            </w:r>
          </w:p>
        </w:tc>
        <w:tc>
          <w:tcPr>
            <w:tcW w:w="1560" w:type="dxa"/>
          </w:tcPr>
          <w:p w14:paraId="1593C9B1" w14:textId="24095AF1" w:rsidR="00D704DD" w:rsidRDefault="000B4465" w:rsidP="009F1835">
            <w:r>
              <w:rPr>
                <w:rFonts w:cs="Arial"/>
              </w:rPr>
              <w:t>[core_supports_total]</w:t>
            </w:r>
          </w:p>
        </w:tc>
        <w:tc>
          <w:tcPr>
            <w:tcW w:w="1276" w:type="dxa"/>
          </w:tcPr>
          <w:p w14:paraId="61AD5028" w14:textId="77777777" w:rsidR="00D704DD" w:rsidRDefault="00D704DD" w:rsidP="009F1835"/>
        </w:tc>
        <w:tc>
          <w:tcPr>
            <w:tcW w:w="1269" w:type="dxa"/>
          </w:tcPr>
          <w:p w14:paraId="50E90BF6" w14:textId="77777777" w:rsidR="00D704DD" w:rsidRDefault="00D704DD" w:rsidP="009F1835"/>
        </w:tc>
        <w:tc>
          <w:tcPr>
            <w:tcW w:w="3125" w:type="dxa"/>
          </w:tcPr>
          <w:p w14:paraId="177CB8C2" w14:textId="77777777" w:rsidR="00D704DD" w:rsidRDefault="00D704DD" w:rsidP="009F1835"/>
        </w:tc>
      </w:tr>
      <w:tr w:rsidR="00D704DD" w14:paraId="1D31A83F" w14:textId="77777777" w:rsidTr="000A439A">
        <w:trPr>
          <w:cantSplit/>
          <w:trHeight w:val="1986"/>
        </w:trPr>
        <w:tc>
          <w:tcPr>
            <w:tcW w:w="1497" w:type="dxa"/>
            <w:shd w:val="clear" w:color="auto" w:fill="D9D9D9" w:themeFill="background1" w:themeFillShade="D9"/>
          </w:tcPr>
          <w:p w14:paraId="7929CDC4" w14:textId="77777777" w:rsidR="00D704DD" w:rsidRDefault="00D704DD" w:rsidP="0072719B">
            <w:r>
              <w:t>CAPACITY BUILDING</w:t>
            </w:r>
          </w:p>
        </w:tc>
        <w:tc>
          <w:tcPr>
            <w:tcW w:w="3460" w:type="dxa"/>
          </w:tcPr>
          <w:p w14:paraId="53C7D987" w14:textId="2CC5CF0A" w:rsidR="00D704DD" w:rsidRPr="00C314DC" w:rsidRDefault="00511454" w:rsidP="00703539">
            <w:pPr>
              <w:rPr>
                <w:highlight w:val="yellow"/>
              </w:rPr>
            </w:pPr>
            <w:r w:rsidRPr="00511454">
              <w:t>[capacity_building_supports_categories]</w:t>
            </w:r>
          </w:p>
        </w:tc>
        <w:tc>
          <w:tcPr>
            <w:tcW w:w="1417" w:type="dxa"/>
          </w:tcPr>
          <w:p w14:paraId="34F0FDAA" w14:textId="77777777" w:rsidR="00D704DD" w:rsidRPr="00C314DC" w:rsidRDefault="00D704DD" w:rsidP="009F1835">
            <w:pPr>
              <w:rPr>
                <w:highlight w:val="yellow"/>
              </w:rPr>
            </w:pPr>
          </w:p>
        </w:tc>
        <w:tc>
          <w:tcPr>
            <w:tcW w:w="2126" w:type="dxa"/>
          </w:tcPr>
          <w:p w14:paraId="1C4032A2" w14:textId="572EA600" w:rsidR="00D704DD" w:rsidRPr="00C314DC" w:rsidRDefault="009F48AD" w:rsidP="009F1835">
            <w:pPr>
              <w:rPr>
                <w:highlight w:val="yellow"/>
              </w:rPr>
            </w:pPr>
            <w:r w:rsidRPr="009F48AD">
              <w:rPr>
                <w:rFonts w:cs="Arial"/>
              </w:rPr>
              <w:t>Plan-Managed</w:t>
            </w:r>
          </w:p>
        </w:tc>
        <w:tc>
          <w:tcPr>
            <w:tcW w:w="1560" w:type="dxa"/>
          </w:tcPr>
          <w:p w14:paraId="65E33C74" w14:textId="06E419EC" w:rsidR="00D704DD" w:rsidRDefault="000B4465" w:rsidP="009F1835">
            <w:r>
              <w:rPr>
                <w:rFonts w:cs="Arial"/>
              </w:rPr>
              <w:t>[capacity_bui</w:t>
            </w:r>
            <w:r w:rsidR="00BA5934">
              <w:rPr>
                <w:rFonts w:cs="Arial"/>
              </w:rPr>
              <w:t>l</w:t>
            </w:r>
            <w:r>
              <w:rPr>
                <w:rFonts w:cs="Arial"/>
              </w:rPr>
              <w:t>ding_supports_total]</w:t>
            </w:r>
          </w:p>
        </w:tc>
        <w:tc>
          <w:tcPr>
            <w:tcW w:w="1276" w:type="dxa"/>
          </w:tcPr>
          <w:p w14:paraId="5993128B" w14:textId="77777777" w:rsidR="00D704DD" w:rsidRDefault="00D704DD" w:rsidP="009F1835"/>
        </w:tc>
        <w:tc>
          <w:tcPr>
            <w:tcW w:w="1269" w:type="dxa"/>
          </w:tcPr>
          <w:p w14:paraId="7A3B479E" w14:textId="77777777" w:rsidR="00D704DD" w:rsidRDefault="00D704DD" w:rsidP="009F1835"/>
        </w:tc>
        <w:tc>
          <w:tcPr>
            <w:tcW w:w="3125" w:type="dxa"/>
          </w:tcPr>
          <w:p w14:paraId="4F377288" w14:textId="77777777" w:rsidR="00D704DD" w:rsidRDefault="00D704DD" w:rsidP="009F1835"/>
        </w:tc>
      </w:tr>
      <w:tr w:rsidR="009F48AD" w14:paraId="020CC95A" w14:textId="77777777" w:rsidTr="000A439A">
        <w:trPr>
          <w:cantSplit/>
          <w:trHeight w:val="1971"/>
        </w:trPr>
        <w:tc>
          <w:tcPr>
            <w:tcW w:w="1497" w:type="dxa"/>
            <w:shd w:val="clear" w:color="auto" w:fill="D9D9D9" w:themeFill="background1" w:themeFillShade="D9"/>
          </w:tcPr>
          <w:p w14:paraId="15102E63" w14:textId="77777777" w:rsidR="009F48AD" w:rsidRDefault="009F48AD" w:rsidP="009F48AD">
            <w:r>
              <w:t>CAPITAL</w:t>
            </w:r>
          </w:p>
        </w:tc>
        <w:tc>
          <w:tcPr>
            <w:tcW w:w="3460" w:type="dxa"/>
          </w:tcPr>
          <w:p w14:paraId="28D059F8" w14:textId="0126CB4B" w:rsidR="009F48AD" w:rsidRPr="00B84FB1" w:rsidRDefault="00511454" w:rsidP="009F48AD">
            <w:pPr>
              <w:rPr>
                <w:highlight w:val="yellow"/>
              </w:rPr>
            </w:pPr>
            <w:r w:rsidRPr="00511454">
              <w:t>[</w:t>
            </w:r>
            <w:r>
              <w:t>capital_supports_categories]</w:t>
            </w:r>
          </w:p>
        </w:tc>
        <w:tc>
          <w:tcPr>
            <w:tcW w:w="1417" w:type="dxa"/>
          </w:tcPr>
          <w:p w14:paraId="5C1835F1" w14:textId="77777777" w:rsidR="009F48AD" w:rsidRPr="00B84FB1" w:rsidRDefault="009F48AD" w:rsidP="009F48AD">
            <w:pPr>
              <w:rPr>
                <w:highlight w:val="yellow"/>
              </w:rPr>
            </w:pPr>
          </w:p>
        </w:tc>
        <w:tc>
          <w:tcPr>
            <w:tcW w:w="2126" w:type="dxa"/>
          </w:tcPr>
          <w:p w14:paraId="27DA36E5" w14:textId="58FED17A" w:rsidR="009F48AD" w:rsidRDefault="009F48AD" w:rsidP="009F48AD">
            <w:r w:rsidRPr="009F48AD">
              <w:rPr>
                <w:rFonts w:cs="Arial"/>
              </w:rPr>
              <w:t>Plan-Managed</w:t>
            </w:r>
          </w:p>
        </w:tc>
        <w:tc>
          <w:tcPr>
            <w:tcW w:w="1560" w:type="dxa"/>
          </w:tcPr>
          <w:p w14:paraId="7978A895" w14:textId="4AFCC0D9" w:rsidR="009F48AD" w:rsidRDefault="000B4465" w:rsidP="009F48AD">
            <w:r>
              <w:rPr>
                <w:rFonts w:cs="Arial"/>
              </w:rPr>
              <w:t>[c</w:t>
            </w:r>
            <w:r w:rsidR="00F3329B">
              <w:rPr>
                <w:rFonts w:cs="Arial"/>
              </w:rPr>
              <w:t>apital</w:t>
            </w:r>
            <w:r>
              <w:rPr>
                <w:rFonts w:cs="Arial"/>
              </w:rPr>
              <w:t>_supports_total]</w:t>
            </w:r>
          </w:p>
        </w:tc>
        <w:tc>
          <w:tcPr>
            <w:tcW w:w="1276" w:type="dxa"/>
          </w:tcPr>
          <w:p w14:paraId="24E86194" w14:textId="77777777" w:rsidR="009F48AD" w:rsidRDefault="009F48AD" w:rsidP="009F48AD"/>
        </w:tc>
        <w:tc>
          <w:tcPr>
            <w:tcW w:w="1269" w:type="dxa"/>
          </w:tcPr>
          <w:p w14:paraId="01F43194" w14:textId="77777777" w:rsidR="009F48AD" w:rsidRDefault="009F48AD" w:rsidP="009F48AD"/>
        </w:tc>
        <w:tc>
          <w:tcPr>
            <w:tcW w:w="3125" w:type="dxa"/>
          </w:tcPr>
          <w:p w14:paraId="101EA0D5" w14:textId="77777777" w:rsidR="009F48AD" w:rsidRDefault="009F48AD" w:rsidP="009F48AD"/>
        </w:tc>
      </w:tr>
    </w:tbl>
    <w:p w14:paraId="3F952E21" w14:textId="77777777" w:rsidR="009F1835" w:rsidRDefault="009F1835" w:rsidP="009A75FC">
      <w:pPr>
        <w:sectPr w:rsidR="009F1835" w:rsidSect="009F1835">
          <w:pgSz w:w="16838" w:h="11906" w:orient="landscape" w:code="9"/>
          <w:pgMar w:top="851" w:right="1009" w:bottom="1134" w:left="720" w:header="0" w:footer="0" w:gutter="0"/>
          <w:cols w:space="708"/>
          <w:docGrid w:linePitch="360"/>
        </w:sectPr>
      </w:pPr>
    </w:p>
    <w:p w14:paraId="591776D0" w14:textId="77777777" w:rsidR="009A75FC" w:rsidRPr="009F1835" w:rsidRDefault="009A75FC" w:rsidP="009F1835">
      <w:pPr>
        <w:pStyle w:val="Heading2"/>
      </w:pPr>
      <w:r w:rsidRPr="009F1835">
        <w:lastRenderedPageBreak/>
        <w:t>Risks</w:t>
      </w:r>
    </w:p>
    <w:p w14:paraId="7435FDB3" w14:textId="77777777" w:rsidR="009A75FC" w:rsidRPr="00532B29" w:rsidRDefault="009A75FC" w:rsidP="009F1835">
      <w:pPr>
        <w:rPr>
          <w:sz w:val="22"/>
        </w:rPr>
      </w:pPr>
      <w:r w:rsidRPr="00532B29">
        <w:rPr>
          <w:sz w:val="22"/>
        </w:rPr>
        <w:t xml:space="preserve">Please identify </w:t>
      </w:r>
      <w:r w:rsidR="00013FB6">
        <w:rPr>
          <w:sz w:val="22"/>
        </w:rPr>
        <w:t xml:space="preserve">any </w:t>
      </w:r>
      <w:r w:rsidRPr="00532B29">
        <w:rPr>
          <w:sz w:val="22"/>
        </w:rPr>
        <w:t>risks during the course of the current plan (</w:t>
      </w:r>
      <w:r w:rsidR="0072719B" w:rsidRPr="00532B29">
        <w:rPr>
          <w:sz w:val="22"/>
        </w:rPr>
        <w:t>e.g.</w:t>
      </w:r>
      <w:r w:rsidRPr="00532B29">
        <w:rPr>
          <w:sz w:val="22"/>
        </w:rPr>
        <w:t xml:space="preserve"> health; safety in home/community; provision of supports; sustainability of informal supports; employment; exploitation; financial including ability to self-manage; decision making; home/accommodation; other)</w:t>
      </w:r>
      <w:r w:rsidR="00532B29">
        <w:rPr>
          <w:sz w:val="22"/>
        </w:rPr>
        <w:t>.</w:t>
      </w:r>
    </w:p>
    <w:tbl>
      <w:tblPr>
        <w:tblStyle w:val="TableGrid"/>
        <w:tblW w:w="9923" w:type="dxa"/>
        <w:tblInd w:w="-5" w:type="dxa"/>
        <w:tblLayout w:type="fixed"/>
        <w:tblLook w:val="04A0" w:firstRow="1" w:lastRow="0" w:firstColumn="1" w:lastColumn="0" w:noHBand="0" w:noVBand="1"/>
      </w:tblPr>
      <w:tblGrid>
        <w:gridCol w:w="1701"/>
        <w:gridCol w:w="8222"/>
      </w:tblGrid>
      <w:tr w:rsidR="009A75FC" w14:paraId="7C6CFBA6" w14:textId="77777777" w:rsidTr="002B2769">
        <w:trPr>
          <w:cantSplit/>
          <w:tblHeader/>
        </w:trPr>
        <w:tc>
          <w:tcPr>
            <w:tcW w:w="1701" w:type="dxa"/>
            <w:shd w:val="clear" w:color="auto" w:fill="D9D9D9" w:themeFill="background1" w:themeFillShade="D9"/>
          </w:tcPr>
          <w:p w14:paraId="5652AAB2" w14:textId="77777777" w:rsidR="009A75FC" w:rsidRPr="00A340B9" w:rsidRDefault="009A75FC" w:rsidP="002B2769">
            <w:r>
              <w:t>Risk</w:t>
            </w:r>
          </w:p>
        </w:tc>
        <w:tc>
          <w:tcPr>
            <w:tcW w:w="8222" w:type="dxa"/>
            <w:shd w:val="clear" w:color="auto" w:fill="D9D9D9" w:themeFill="background1" w:themeFillShade="D9"/>
          </w:tcPr>
          <w:p w14:paraId="3C6B5371" w14:textId="77777777" w:rsidR="009A75FC" w:rsidRDefault="009A75FC" w:rsidP="002B2769">
            <w:r>
              <w:t>Description/Comments</w:t>
            </w:r>
          </w:p>
        </w:tc>
      </w:tr>
      <w:tr w:rsidR="009A75FC" w:rsidRPr="00C66B8A" w14:paraId="4E741AD5" w14:textId="77777777" w:rsidTr="0072719B">
        <w:trPr>
          <w:cantSplit/>
          <w:trHeight w:val="804"/>
        </w:trPr>
        <w:tc>
          <w:tcPr>
            <w:tcW w:w="1701" w:type="dxa"/>
            <w:shd w:val="clear" w:color="auto" w:fill="auto"/>
          </w:tcPr>
          <w:p w14:paraId="7BFF1B31" w14:textId="77777777" w:rsidR="00013FB6" w:rsidRDefault="00013FB6" w:rsidP="002B2769"/>
        </w:tc>
        <w:tc>
          <w:tcPr>
            <w:tcW w:w="8222" w:type="dxa"/>
          </w:tcPr>
          <w:p w14:paraId="04C32BCD" w14:textId="77777777" w:rsidR="009A75FC" w:rsidRDefault="009A75FC" w:rsidP="002B2769"/>
        </w:tc>
      </w:tr>
      <w:tr w:rsidR="009A75FC" w:rsidRPr="00C66B8A" w14:paraId="2C7AB556" w14:textId="77777777" w:rsidTr="0072719B">
        <w:trPr>
          <w:cantSplit/>
          <w:trHeight w:val="844"/>
        </w:trPr>
        <w:tc>
          <w:tcPr>
            <w:tcW w:w="1701" w:type="dxa"/>
            <w:shd w:val="clear" w:color="auto" w:fill="auto"/>
          </w:tcPr>
          <w:p w14:paraId="57364288" w14:textId="77777777" w:rsidR="00013FB6" w:rsidRDefault="00013FB6" w:rsidP="002B2769"/>
        </w:tc>
        <w:tc>
          <w:tcPr>
            <w:tcW w:w="8222" w:type="dxa"/>
          </w:tcPr>
          <w:p w14:paraId="57A33D7C" w14:textId="77777777" w:rsidR="009A75FC" w:rsidRDefault="009A75FC" w:rsidP="002B2769"/>
        </w:tc>
      </w:tr>
      <w:tr w:rsidR="009A75FC" w:rsidRPr="00C66B8A" w14:paraId="5F7BAADF" w14:textId="77777777" w:rsidTr="0072719B">
        <w:trPr>
          <w:cantSplit/>
          <w:trHeight w:val="828"/>
        </w:trPr>
        <w:tc>
          <w:tcPr>
            <w:tcW w:w="1701" w:type="dxa"/>
            <w:shd w:val="clear" w:color="auto" w:fill="auto"/>
          </w:tcPr>
          <w:p w14:paraId="7A8B5E4F" w14:textId="77777777" w:rsidR="00013FB6" w:rsidRDefault="00013FB6" w:rsidP="002B2769"/>
        </w:tc>
        <w:tc>
          <w:tcPr>
            <w:tcW w:w="8222" w:type="dxa"/>
          </w:tcPr>
          <w:p w14:paraId="4FADF422" w14:textId="77777777" w:rsidR="009A75FC" w:rsidRDefault="009A75FC" w:rsidP="002B2769"/>
        </w:tc>
      </w:tr>
      <w:tr w:rsidR="009A75FC" w:rsidRPr="00C66B8A" w14:paraId="6596EA85" w14:textId="77777777" w:rsidTr="0072719B">
        <w:trPr>
          <w:cantSplit/>
          <w:trHeight w:val="840"/>
        </w:trPr>
        <w:tc>
          <w:tcPr>
            <w:tcW w:w="1701" w:type="dxa"/>
            <w:shd w:val="clear" w:color="auto" w:fill="auto"/>
          </w:tcPr>
          <w:p w14:paraId="265703C8" w14:textId="77777777" w:rsidR="00013FB6" w:rsidRDefault="00013FB6" w:rsidP="002B2769"/>
        </w:tc>
        <w:tc>
          <w:tcPr>
            <w:tcW w:w="8222" w:type="dxa"/>
          </w:tcPr>
          <w:p w14:paraId="7338D02B" w14:textId="77777777" w:rsidR="009A75FC" w:rsidRDefault="009A75FC" w:rsidP="002B2769"/>
        </w:tc>
      </w:tr>
      <w:tr w:rsidR="009A75FC" w:rsidRPr="00C66B8A" w14:paraId="2EC0ADAA" w14:textId="77777777" w:rsidTr="0072719B">
        <w:trPr>
          <w:cantSplit/>
          <w:trHeight w:val="710"/>
        </w:trPr>
        <w:tc>
          <w:tcPr>
            <w:tcW w:w="1701" w:type="dxa"/>
            <w:shd w:val="clear" w:color="auto" w:fill="auto"/>
          </w:tcPr>
          <w:p w14:paraId="69AFD58B" w14:textId="77777777" w:rsidR="00013FB6" w:rsidRDefault="00013FB6" w:rsidP="002B2769"/>
        </w:tc>
        <w:tc>
          <w:tcPr>
            <w:tcW w:w="8222" w:type="dxa"/>
          </w:tcPr>
          <w:p w14:paraId="19A01E8C" w14:textId="77777777" w:rsidR="009A75FC" w:rsidRDefault="009A75FC" w:rsidP="002B2769"/>
        </w:tc>
      </w:tr>
    </w:tbl>
    <w:p w14:paraId="30D30D34" w14:textId="77777777" w:rsidR="009A75FC" w:rsidRPr="002B2769" w:rsidRDefault="00013FB6" w:rsidP="002B2769">
      <w:pPr>
        <w:pStyle w:val="Heading2"/>
      </w:pPr>
      <w:r>
        <w:t>Support Coordination</w:t>
      </w:r>
    </w:p>
    <w:p w14:paraId="2BAE5171" w14:textId="77777777" w:rsidR="009A75FC" w:rsidRPr="00013FB6" w:rsidRDefault="00013FB6" w:rsidP="002B2769">
      <w:pPr>
        <w:rPr>
          <w:sz w:val="22"/>
        </w:rPr>
      </w:pPr>
      <w:r w:rsidRPr="00013FB6">
        <w:rPr>
          <w:sz w:val="22"/>
        </w:rPr>
        <w:t>Please provide sufficient supporting information to inform the participant’s new NDIS plan.</w:t>
      </w:r>
    </w:p>
    <w:tbl>
      <w:tblPr>
        <w:tblStyle w:val="TableGrid"/>
        <w:tblW w:w="9923" w:type="dxa"/>
        <w:tblInd w:w="-5" w:type="dxa"/>
        <w:tblLook w:val="04A0" w:firstRow="1" w:lastRow="0" w:firstColumn="1" w:lastColumn="0" w:noHBand="0" w:noVBand="1"/>
      </w:tblPr>
      <w:tblGrid>
        <w:gridCol w:w="3119"/>
        <w:gridCol w:w="6804"/>
      </w:tblGrid>
      <w:tr w:rsidR="009A75FC" w14:paraId="520CC6FF" w14:textId="77777777" w:rsidTr="002B2769">
        <w:tc>
          <w:tcPr>
            <w:tcW w:w="3119" w:type="dxa"/>
            <w:shd w:val="clear" w:color="auto" w:fill="D9D9D9" w:themeFill="background1" w:themeFillShade="D9"/>
          </w:tcPr>
          <w:p w14:paraId="597735D0" w14:textId="77777777" w:rsidR="009A75FC" w:rsidRPr="002B2769" w:rsidRDefault="009A75FC" w:rsidP="002B2769">
            <w:r w:rsidRPr="002B2769">
              <w:t>Support Coordination hours in current plan and expenditure</w:t>
            </w:r>
            <w:r w:rsidR="00013FB6">
              <w:t xml:space="preserve"> to date</w:t>
            </w:r>
            <w:r w:rsidRPr="002B2769">
              <w:t>?</w:t>
            </w:r>
          </w:p>
        </w:tc>
        <w:tc>
          <w:tcPr>
            <w:tcW w:w="6804" w:type="dxa"/>
          </w:tcPr>
          <w:p w14:paraId="4D585DA1" w14:textId="7D2D0148" w:rsidR="009A75FC" w:rsidRPr="002B2769" w:rsidRDefault="001323FF" w:rsidP="002B2769">
            <w:pPr>
              <w:rPr>
                <w:bCs/>
              </w:rPr>
            </w:pPr>
            <w:r>
              <w:rPr>
                <w:rFonts w:cs="Arial"/>
              </w:rPr>
              <w:t>[support_coordination_hours] hours</w:t>
            </w:r>
          </w:p>
        </w:tc>
      </w:tr>
      <w:tr w:rsidR="009A75FC" w14:paraId="78DE062C" w14:textId="77777777" w:rsidTr="002B2769">
        <w:tc>
          <w:tcPr>
            <w:tcW w:w="3119" w:type="dxa"/>
            <w:shd w:val="clear" w:color="auto" w:fill="D9D9D9" w:themeFill="background1" w:themeFillShade="D9"/>
          </w:tcPr>
          <w:p w14:paraId="4F3B18DA" w14:textId="77777777" w:rsidR="009A75FC" w:rsidRPr="002B2769" w:rsidRDefault="009A75FC" w:rsidP="002B2769">
            <w:pPr>
              <w:rPr>
                <w:bCs/>
              </w:rPr>
            </w:pPr>
            <w:r w:rsidRPr="002B2769">
              <w:rPr>
                <w:bCs/>
              </w:rPr>
              <w:t>Please provide justification for Support Coordination hours requested in new plan?</w:t>
            </w:r>
          </w:p>
        </w:tc>
        <w:tc>
          <w:tcPr>
            <w:tcW w:w="6804" w:type="dxa"/>
          </w:tcPr>
          <w:p w14:paraId="29353279" w14:textId="77777777" w:rsidR="009A75FC" w:rsidRPr="002B2769" w:rsidRDefault="009A75FC" w:rsidP="002B2769">
            <w:pPr>
              <w:rPr>
                <w:bCs/>
              </w:rPr>
            </w:pPr>
          </w:p>
        </w:tc>
      </w:tr>
      <w:tr w:rsidR="009A75FC" w14:paraId="07632319" w14:textId="77777777" w:rsidTr="002B2769">
        <w:tc>
          <w:tcPr>
            <w:tcW w:w="3119" w:type="dxa"/>
            <w:shd w:val="clear" w:color="auto" w:fill="D9D9D9" w:themeFill="background1" w:themeFillShade="D9"/>
          </w:tcPr>
          <w:p w14:paraId="789FCB5B" w14:textId="77777777" w:rsidR="009A75FC" w:rsidRPr="002B2769" w:rsidRDefault="009A75FC" w:rsidP="002B2769">
            <w:pPr>
              <w:rPr>
                <w:bCs/>
              </w:rPr>
            </w:pPr>
            <w:r w:rsidRPr="002B2769">
              <w:rPr>
                <w:bCs/>
              </w:rPr>
              <w:t>Current level of engagement with participant?</w:t>
            </w:r>
          </w:p>
        </w:tc>
        <w:tc>
          <w:tcPr>
            <w:tcW w:w="6804" w:type="dxa"/>
          </w:tcPr>
          <w:p w14:paraId="25494830" w14:textId="77777777" w:rsidR="009A75FC" w:rsidRPr="002B2769" w:rsidRDefault="009A75FC" w:rsidP="002B2769">
            <w:pPr>
              <w:rPr>
                <w:bCs/>
              </w:rPr>
            </w:pPr>
          </w:p>
        </w:tc>
      </w:tr>
      <w:tr w:rsidR="009A75FC" w14:paraId="4A4E0831" w14:textId="77777777" w:rsidTr="002B2769">
        <w:tc>
          <w:tcPr>
            <w:tcW w:w="3119" w:type="dxa"/>
            <w:shd w:val="clear" w:color="auto" w:fill="D9D9D9" w:themeFill="background1" w:themeFillShade="D9"/>
          </w:tcPr>
          <w:p w14:paraId="01461867" w14:textId="77777777" w:rsidR="009A75FC" w:rsidRPr="002B2769" w:rsidRDefault="009A75FC" w:rsidP="002B2769">
            <w:pPr>
              <w:rPr>
                <w:bCs/>
              </w:rPr>
            </w:pPr>
            <w:r w:rsidRPr="002B2769">
              <w:rPr>
                <w:bCs/>
              </w:rPr>
              <w:t>Please list any barriers to implementation?</w:t>
            </w:r>
          </w:p>
        </w:tc>
        <w:tc>
          <w:tcPr>
            <w:tcW w:w="6804" w:type="dxa"/>
          </w:tcPr>
          <w:p w14:paraId="7922E23C" w14:textId="77777777" w:rsidR="009A75FC" w:rsidRPr="002B2769" w:rsidRDefault="009A75FC" w:rsidP="002B2769">
            <w:pPr>
              <w:rPr>
                <w:bCs/>
              </w:rPr>
            </w:pPr>
          </w:p>
        </w:tc>
      </w:tr>
      <w:tr w:rsidR="009A75FC" w14:paraId="32E94BFB" w14:textId="77777777" w:rsidTr="002B2769">
        <w:tc>
          <w:tcPr>
            <w:tcW w:w="3119" w:type="dxa"/>
            <w:shd w:val="clear" w:color="auto" w:fill="D9D9D9" w:themeFill="background1" w:themeFillShade="D9"/>
          </w:tcPr>
          <w:p w14:paraId="2E9D1080" w14:textId="77777777" w:rsidR="009A75FC" w:rsidRPr="002B2769" w:rsidRDefault="00013FB6" w:rsidP="002B2769">
            <w:pPr>
              <w:rPr>
                <w:bCs/>
              </w:rPr>
            </w:pPr>
            <w:r>
              <w:rPr>
                <w:bCs/>
              </w:rPr>
              <w:t xml:space="preserve">Please list all additional </w:t>
            </w:r>
            <w:r w:rsidR="009A75FC" w:rsidRPr="002B2769">
              <w:rPr>
                <w:bCs/>
              </w:rPr>
              <w:t>supporting evidence (eg, therapy reports) provided</w:t>
            </w:r>
            <w:r>
              <w:rPr>
                <w:bCs/>
              </w:rPr>
              <w:t xml:space="preserve"> in preparation for plan review.</w:t>
            </w:r>
          </w:p>
        </w:tc>
        <w:tc>
          <w:tcPr>
            <w:tcW w:w="6804" w:type="dxa"/>
          </w:tcPr>
          <w:p w14:paraId="5A8ECA07" w14:textId="77777777" w:rsidR="009A75FC" w:rsidRPr="002B2769" w:rsidRDefault="009A75FC" w:rsidP="002B2769">
            <w:pPr>
              <w:rPr>
                <w:bCs/>
              </w:rPr>
            </w:pPr>
          </w:p>
        </w:tc>
      </w:tr>
      <w:tr w:rsidR="009A75FC" w14:paraId="745D3F3E" w14:textId="77777777" w:rsidTr="0072719B">
        <w:trPr>
          <w:trHeight w:val="985"/>
        </w:trPr>
        <w:tc>
          <w:tcPr>
            <w:tcW w:w="3119" w:type="dxa"/>
            <w:shd w:val="clear" w:color="auto" w:fill="D9D9D9" w:themeFill="background1" w:themeFillShade="D9"/>
          </w:tcPr>
          <w:p w14:paraId="3B14A311" w14:textId="77777777" w:rsidR="009A75FC" w:rsidRPr="002B2769" w:rsidRDefault="009A75FC" w:rsidP="002B2769">
            <w:pPr>
              <w:rPr>
                <w:bCs/>
              </w:rPr>
            </w:pPr>
            <w:r w:rsidRPr="002B2769">
              <w:rPr>
                <w:bCs/>
              </w:rPr>
              <w:t>Any further comments?</w:t>
            </w:r>
          </w:p>
        </w:tc>
        <w:tc>
          <w:tcPr>
            <w:tcW w:w="6804" w:type="dxa"/>
          </w:tcPr>
          <w:p w14:paraId="21C09693" w14:textId="77777777" w:rsidR="00013FB6" w:rsidRPr="002B2769" w:rsidRDefault="00013FB6" w:rsidP="002B2769">
            <w:pPr>
              <w:rPr>
                <w:bCs/>
              </w:rPr>
            </w:pPr>
          </w:p>
        </w:tc>
      </w:tr>
    </w:tbl>
    <w:p w14:paraId="3850366B" w14:textId="77777777" w:rsidR="00522332" w:rsidRPr="0089325E" w:rsidRDefault="00522332" w:rsidP="0072719B"/>
    <w:sectPr w:rsidR="00522332" w:rsidRPr="0089325E" w:rsidSect="00A61A7D">
      <w:pgSz w:w="11906" w:h="16838" w:code="9"/>
      <w:pgMar w:top="1009" w:right="1133" w:bottom="720"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6164F" w14:textId="77777777" w:rsidR="006A1C15" w:rsidRDefault="006A1C15" w:rsidP="002679FC">
      <w:r>
        <w:separator/>
      </w:r>
    </w:p>
  </w:endnote>
  <w:endnote w:type="continuationSeparator" w:id="0">
    <w:p w14:paraId="18374B04" w14:textId="77777777" w:rsidR="006A1C15" w:rsidRDefault="006A1C15"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7B174" w14:textId="77777777" w:rsidR="00785B0F" w:rsidRDefault="009D5877" w:rsidP="009D5877">
    <w:pPr>
      <w:pStyle w:val="Footer"/>
      <w:spacing w:after="120"/>
      <w:jc w:val="center"/>
    </w:pPr>
    <w:r w:rsidRPr="007D130C">
      <w:rPr>
        <w:sz w:val="22"/>
      </w:rPr>
      <w:t xml:space="preserve">Plan Review </w:t>
    </w:r>
    <w:r>
      <w:rPr>
        <w:sz w:val="22"/>
      </w:rPr>
      <w:t xml:space="preserve">Report </w:t>
    </w:r>
    <w:r w:rsidRPr="007D130C">
      <w:rPr>
        <w:sz w:val="22"/>
      </w:rPr>
      <w:t>V1.</w:t>
    </w:r>
    <w:r w:rsidR="00B11750">
      <w:rPr>
        <w:sz w:val="22"/>
      </w:rPr>
      <w:t>3</w:t>
    </w:r>
    <w:r w:rsidRPr="007D130C">
      <w:rPr>
        <w:sz w:val="22"/>
      </w:rPr>
      <w:t xml:space="preserve"> APPROVED 2016-1</w:t>
    </w:r>
    <w:r w:rsidR="0091267B">
      <w:rPr>
        <w:sz w:val="22"/>
      </w:rPr>
      <w:t>2</w:t>
    </w:r>
    <w:r w:rsidRPr="007D130C">
      <w:rPr>
        <w:sz w:val="22"/>
      </w:rPr>
      <w:t>-</w:t>
    </w:r>
    <w:r w:rsidR="00B11750">
      <w:rPr>
        <w:sz w:val="22"/>
      </w:rPr>
      <w:t>20</w:t>
    </w:r>
    <w:r w:rsidR="00EE3CDD">
      <w:rPr>
        <w:sz w:val="22"/>
      </w:rPr>
      <w:t xml:space="preserve">    </w:t>
    </w:r>
    <w:r>
      <w:t>P</w:t>
    </w:r>
    <w:r w:rsidRPr="00C95A8F">
      <w:t xml:space="preserve">age </w:t>
    </w:r>
    <w:r w:rsidR="009A623E" w:rsidRPr="00C95A8F">
      <w:rPr>
        <w:bCs/>
      </w:rPr>
      <w:fldChar w:fldCharType="begin"/>
    </w:r>
    <w:r w:rsidRPr="00C95A8F">
      <w:rPr>
        <w:bCs/>
      </w:rPr>
      <w:instrText xml:space="preserve"> PAGE </w:instrText>
    </w:r>
    <w:r w:rsidR="009A623E" w:rsidRPr="00C95A8F">
      <w:rPr>
        <w:bCs/>
      </w:rPr>
      <w:fldChar w:fldCharType="separate"/>
    </w:r>
    <w:r w:rsidR="00D10976">
      <w:rPr>
        <w:bCs/>
        <w:noProof/>
      </w:rPr>
      <w:t>2</w:t>
    </w:r>
    <w:r w:rsidR="009A623E" w:rsidRPr="00C95A8F">
      <w:rPr>
        <w:bCs/>
      </w:rPr>
      <w:fldChar w:fldCharType="end"/>
    </w:r>
    <w:r w:rsidRPr="00C95A8F">
      <w:t xml:space="preserve"> of </w:t>
    </w:r>
    <w:r w:rsidR="009A623E" w:rsidRPr="00C95A8F">
      <w:rPr>
        <w:bCs/>
      </w:rPr>
      <w:fldChar w:fldCharType="begin"/>
    </w:r>
    <w:r w:rsidRPr="00C95A8F">
      <w:rPr>
        <w:bCs/>
      </w:rPr>
      <w:instrText xml:space="preserve"> NUMPAGES  </w:instrText>
    </w:r>
    <w:r w:rsidR="009A623E" w:rsidRPr="00C95A8F">
      <w:rPr>
        <w:bCs/>
      </w:rPr>
      <w:fldChar w:fldCharType="separate"/>
    </w:r>
    <w:r w:rsidR="00D10976">
      <w:rPr>
        <w:bCs/>
        <w:noProof/>
      </w:rPr>
      <w:t>8</w:t>
    </w:r>
    <w:r w:rsidR="009A623E" w:rsidRPr="00C95A8F">
      <w:rPr>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328068"/>
      <w:docPartObj>
        <w:docPartGallery w:val="Page Numbers (Bottom of Page)"/>
        <w:docPartUnique/>
      </w:docPartObj>
    </w:sdtPr>
    <w:sdtEndPr/>
    <w:sdtContent>
      <w:sdt>
        <w:sdtPr>
          <w:id w:val="444265773"/>
          <w:docPartObj>
            <w:docPartGallery w:val="Page Numbers (Top of Page)"/>
            <w:docPartUnique/>
          </w:docPartObj>
        </w:sdtPr>
        <w:sdtEndPr/>
        <w:sdtContent>
          <w:p w14:paraId="49CA4416" w14:textId="77777777" w:rsidR="009940BE" w:rsidRDefault="009940BE" w:rsidP="009940BE">
            <w:pPr>
              <w:pStyle w:val="Footer"/>
              <w:spacing w:after="360"/>
              <w:jc w:val="center"/>
            </w:pPr>
            <w:r w:rsidRPr="00F7227D">
              <w:rPr>
                <w:i/>
              </w:rPr>
              <w:t>Pathway</w:t>
            </w:r>
            <w:r>
              <w:t xml:space="preserve"> - Task Card xx – xxxxxxxxx– v1.0 yyyymmdd</w:t>
            </w:r>
            <w:r>
              <w:tab/>
              <w:t>P</w:t>
            </w:r>
            <w:r w:rsidRPr="00C95A8F">
              <w:t xml:space="preserve">age </w:t>
            </w:r>
            <w:r w:rsidR="009A623E" w:rsidRPr="00C95A8F">
              <w:rPr>
                <w:bCs/>
              </w:rPr>
              <w:fldChar w:fldCharType="begin"/>
            </w:r>
            <w:r w:rsidRPr="00C95A8F">
              <w:rPr>
                <w:bCs/>
              </w:rPr>
              <w:instrText xml:space="preserve"> PAGE </w:instrText>
            </w:r>
            <w:r w:rsidR="009A623E" w:rsidRPr="00C95A8F">
              <w:rPr>
                <w:bCs/>
              </w:rPr>
              <w:fldChar w:fldCharType="separate"/>
            </w:r>
            <w:r>
              <w:rPr>
                <w:bCs/>
                <w:noProof/>
              </w:rPr>
              <w:t>1</w:t>
            </w:r>
            <w:r w:rsidR="009A623E" w:rsidRPr="00C95A8F">
              <w:rPr>
                <w:bCs/>
              </w:rPr>
              <w:fldChar w:fldCharType="end"/>
            </w:r>
            <w:r w:rsidRPr="00C95A8F">
              <w:t xml:space="preserve"> of </w:t>
            </w:r>
            <w:r w:rsidR="009A623E" w:rsidRPr="00C95A8F">
              <w:rPr>
                <w:bCs/>
              </w:rPr>
              <w:fldChar w:fldCharType="begin"/>
            </w:r>
            <w:r w:rsidRPr="00C95A8F">
              <w:rPr>
                <w:bCs/>
              </w:rPr>
              <w:instrText xml:space="preserve"> NUMPAGES  </w:instrText>
            </w:r>
            <w:r w:rsidR="009A623E" w:rsidRPr="00C95A8F">
              <w:rPr>
                <w:bCs/>
              </w:rPr>
              <w:fldChar w:fldCharType="separate"/>
            </w:r>
            <w:r w:rsidR="00D23F6D">
              <w:rPr>
                <w:bCs/>
                <w:noProof/>
              </w:rPr>
              <w:t>8</w:t>
            </w:r>
            <w:r w:rsidR="009A623E" w:rsidRPr="00C95A8F">
              <w:rPr>
                <w:bCs/>
              </w:rPr>
              <w:fldChar w:fldCharType="end"/>
            </w:r>
          </w:p>
        </w:sdtContent>
      </w:sdt>
    </w:sdtContent>
  </w:sdt>
  <w:p w14:paraId="6FA2DD20" w14:textId="77777777" w:rsidR="003C3D27" w:rsidRPr="004D5F80" w:rsidRDefault="003C3D27" w:rsidP="004D5F80">
    <w:pPr>
      <w:pStyle w:val="Footer"/>
      <w:jc w:val="right"/>
      <w:rPr>
        <w:noProof/>
        <w:color w:val="652F7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0B54A" w14:textId="77777777" w:rsidR="006A1C15" w:rsidRDefault="006A1C15" w:rsidP="002679FC">
      <w:r>
        <w:separator/>
      </w:r>
    </w:p>
  </w:footnote>
  <w:footnote w:type="continuationSeparator" w:id="0">
    <w:p w14:paraId="55B2504E" w14:textId="77777777" w:rsidR="006A1C15" w:rsidRDefault="006A1C15"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E68BC" w14:textId="77777777" w:rsidR="00BF199D" w:rsidRDefault="00BF199D" w:rsidP="00BF199D">
    <w:pPr>
      <w:pStyle w:val="Header"/>
      <w:jc w:val="right"/>
    </w:pPr>
    <w:r w:rsidRPr="001D7755">
      <w:rPr>
        <w:noProof/>
        <w:lang w:eastAsia="en-AU"/>
      </w:rPr>
      <w:drawing>
        <wp:inline distT="0" distB="0" distL="0" distR="0" wp14:anchorId="563C6D6C" wp14:editId="673EB09B">
          <wp:extent cx="1080000" cy="564344"/>
          <wp:effectExtent l="0" t="0" r="6350" b="7620"/>
          <wp:docPr id="1" name="Picture 2" descr="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C:\Users\jebennett\AppData\Local\Microsoft\Windows\Temporary Internet Files\Content.Outlook\0IBFFTFJ\NDIS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0000" cy="56434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546C4" w14:textId="77777777" w:rsidR="003C3D27" w:rsidRPr="009940BE" w:rsidRDefault="009940BE" w:rsidP="009940BE">
    <w:pPr>
      <w:pStyle w:val="Heading2"/>
    </w:pPr>
    <w:r w:rsidRPr="000E315D">
      <w:rPr>
        <w:sz w:val="36"/>
        <w:szCs w:val="36"/>
      </w:rPr>
      <w:ptab w:relativeTo="margin" w:alignment="right" w:leader="none"/>
    </w:r>
    <w:r w:rsidRPr="001D7755">
      <w:rPr>
        <w:noProof/>
        <w:lang w:eastAsia="en-AU"/>
      </w:rPr>
      <w:drawing>
        <wp:inline distT="0" distB="0" distL="0" distR="0" wp14:anchorId="6B0A2B7C" wp14:editId="00331396">
          <wp:extent cx="1080000" cy="564344"/>
          <wp:effectExtent l="0" t="0" r="6350" b="7620"/>
          <wp:docPr id="7" name="Picture 7" descr="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C:\Users\jebennett\AppData\Local\Microsoft\Windows\Temporary Internet Files\Content.Outlook\0IBFFTFJ\NDIS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0000" cy="564344"/>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8576E" w14:textId="3FC18DAF" w:rsidR="00DE75C9" w:rsidRPr="00DE75C9" w:rsidRDefault="00534ADA" w:rsidP="000E315D">
    <w:pPr>
      <w:pStyle w:val="Heading2"/>
    </w:pPr>
    <w:r>
      <w:rPr>
        <w:noProof/>
        <w:sz w:val="36"/>
        <w:szCs w:val="36"/>
        <w:lang w:eastAsia="en-AU"/>
      </w:rPr>
      <mc:AlternateContent>
        <mc:Choice Requires="wps">
          <w:drawing>
            <wp:anchor distT="0" distB="0" distL="114300" distR="114300" simplePos="0" relativeHeight="251668480" behindDoc="0" locked="0" layoutInCell="1" allowOverlap="1" wp14:anchorId="42830562" wp14:editId="7AEF0C8E">
              <wp:simplePos x="0" y="0"/>
              <wp:positionH relativeFrom="column">
                <wp:posOffset>5295900</wp:posOffset>
              </wp:positionH>
              <wp:positionV relativeFrom="paragraph">
                <wp:posOffset>3308350</wp:posOffset>
              </wp:positionV>
              <wp:extent cx="2501265" cy="352425"/>
              <wp:effectExtent l="0" t="1066800" r="0" b="10763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5400000">
                        <a:off x="0" y="0"/>
                        <a:ext cx="2501265" cy="352425"/>
                      </a:xfrm>
                      <a:prstGeom prst="rect">
                        <a:avLst/>
                      </a:prstGeom>
                      <a:solidFill>
                        <a:srgbClr val="8AC640"/>
                      </a:solidFill>
                      <a:ln w="6350">
                        <a:solidFill>
                          <a:schemeClr val="accent3">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7AD2170" w14:textId="77777777" w:rsidR="00DC0BFE" w:rsidRPr="00DF550F" w:rsidRDefault="00DC0BFE" w:rsidP="00DC0BFE">
                          <w:pPr>
                            <w:shd w:val="clear" w:color="auto" w:fill="8AC640"/>
                            <w:jc w:val="center"/>
                            <w:rPr>
                              <w:b/>
                              <w:color w:val="464646" w:themeColor="text1"/>
                            </w:rPr>
                          </w:pPr>
                          <w:r>
                            <w:rPr>
                              <w:b/>
                              <w:color w:val="464646" w:themeColor="text1"/>
                            </w:rPr>
                            <w:t>TASK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830562" id="_x0000_t202" coordsize="21600,21600" o:spt="202" path="m,l,21600r21600,l21600,xe">
              <v:stroke joinstyle="miter"/>
              <v:path gradientshapeok="t" o:connecttype="rect"/>
            </v:shapetype>
            <v:shape id="Text Box 3" o:spid="_x0000_s1026" type="#_x0000_t202" style="position:absolute;margin-left:417pt;margin-top:260.5pt;width:196.95pt;height:27.7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" fillcolor="#8ac640" strokecolor="#c2d69b [1942]" strokeweight=".5pt">
              <v:path arrowok="t"/>
              <v:textbox>
                <w:txbxContent>
                  <w:p w14:paraId="47AD2170" w14:textId="77777777" w:rsidR="00DC0BFE" w:rsidRPr="00DF550F" w:rsidRDefault="00DC0BFE" w:rsidP="00DC0BFE">
                    <w:pPr>
                      <w:shd w:val="clear" w:color="auto" w:fill="8AC640"/>
                      <w:jc w:val="center"/>
                      <w:rPr>
                        <w:b/>
                        <w:color w:val="000000" w:themeColor="text1"/>
                      </w:rPr>
                    </w:pPr>
                    <w:r>
                      <w:rPr>
                        <w:b/>
                        <w:color w:val="000000" w:themeColor="text1"/>
                      </w:rPr>
                      <w:t>TASK CARD</w:t>
                    </w:r>
                  </w:p>
                </w:txbxContent>
              </v:textbox>
            </v:shape>
          </w:pict>
        </mc:Fallback>
      </mc:AlternateContent>
    </w:r>
    <w:r w:rsidR="00DC0BFE" w:rsidRPr="000E315D">
      <w:rPr>
        <w:sz w:val="36"/>
        <w:szCs w:val="36"/>
      </w:rPr>
      <w:t>Task Card</w:t>
    </w:r>
    <w:r w:rsidR="00DC0BFE" w:rsidRPr="000E315D">
      <w:rPr>
        <w:sz w:val="36"/>
        <w:szCs w:val="36"/>
      </w:rPr>
      <w:ptab w:relativeTo="margin" w:alignment="right" w:leader="none"/>
    </w:r>
    <w:r w:rsidR="00DC0BFE" w:rsidRPr="001D7755">
      <w:rPr>
        <w:noProof/>
        <w:lang w:eastAsia="en-AU"/>
      </w:rPr>
      <w:drawing>
        <wp:inline distT="0" distB="0" distL="0" distR="0" wp14:anchorId="37725AAB" wp14:editId="390D20B9">
          <wp:extent cx="1080000" cy="564344"/>
          <wp:effectExtent l="0" t="0" r="6350" b="7620"/>
          <wp:docPr id="8" name="Picture 2" descr="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C:\Users\jebennett\AppData\Local\Microsoft\Windows\Temporary Internet Files\Content.Outlook\0IBFFTFJ\NDIS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0000" cy="56434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B6DA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54DF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76EC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5C45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1019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924B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5048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267D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3658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5419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0B673A"/>
    <w:multiLevelType w:val="hybridMultilevel"/>
    <w:tmpl w:val="19CE36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B92128"/>
    <w:multiLevelType w:val="hybridMultilevel"/>
    <w:tmpl w:val="D19042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BC6222"/>
    <w:multiLevelType w:val="hybridMultilevel"/>
    <w:tmpl w:val="F09AEA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E37445"/>
    <w:multiLevelType w:val="hybridMultilevel"/>
    <w:tmpl w:val="BAFCF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1D34E0"/>
    <w:multiLevelType w:val="hybridMultilevel"/>
    <w:tmpl w:val="349EE094"/>
    <w:lvl w:ilvl="0" w:tplc="37424A8E">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CC2580"/>
    <w:multiLevelType w:val="hybridMultilevel"/>
    <w:tmpl w:val="B36CE56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7C2F1B"/>
    <w:multiLevelType w:val="hybridMultilevel"/>
    <w:tmpl w:val="C8260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3"/>
  </w:num>
  <w:num w:numId="4">
    <w:abstractNumId w:val="15"/>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0E"/>
    <w:rsid w:val="00007BE9"/>
    <w:rsid w:val="00013FB6"/>
    <w:rsid w:val="00025AD3"/>
    <w:rsid w:val="000A439A"/>
    <w:rsid w:val="000A57BC"/>
    <w:rsid w:val="000B4465"/>
    <w:rsid w:val="000B4E58"/>
    <w:rsid w:val="000D4EA8"/>
    <w:rsid w:val="000D630E"/>
    <w:rsid w:val="000E315D"/>
    <w:rsid w:val="00104AA7"/>
    <w:rsid w:val="001323FF"/>
    <w:rsid w:val="00164ED3"/>
    <w:rsid w:val="00193614"/>
    <w:rsid w:val="001E630D"/>
    <w:rsid w:val="001F1BE2"/>
    <w:rsid w:val="001F2104"/>
    <w:rsid w:val="002339E7"/>
    <w:rsid w:val="00237C93"/>
    <w:rsid w:val="0025364F"/>
    <w:rsid w:val="002679FC"/>
    <w:rsid w:val="00267D89"/>
    <w:rsid w:val="002B2769"/>
    <w:rsid w:val="002C2A06"/>
    <w:rsid w:val="002C7F5D"/>
    <w:rsid w:val="00337B39"/>
    <w:rsid w:val="00365A12"/>
    <w:rsid w:val="00374F9D"/>
    <w:rsid w:val="003771B1"/>
    <w:rsid w:val="00394031"/>
    <w:rsid w:val="003B2BB8"/>
    <w:rsid w:val="003B7279"/>
    <w:rsid w:val="003C3D27"/>
    <w:rsid w:val="003D34FF"/>
    <w:rsid w:val="003E3E67"/>
    <w:rsid w:val="004335CE"/>
    <w:rsid w:val="00456EEC"/>
    <w:rsid w:val="004B4B59"/>
    <w:rsid w:val="004B54CA"/>
    <w:rsid w:val="004C510B"/>
    <w:rsid w:val="004D5F80"/>
    <w:rsid w:val="004E1A7C"/>
    <w:rsid w:val="004E5CBF"/>
    <w:rsid w:val="00511454"/>
    <w:rsid w:val="00517EA1"/>
    <w:rsid w:val="00522332"/>
    <w:rsid w:val="00532B29"/>
    <w:rsid w:val="00533C95"/>
    <w:rsid w:val="00534ADA"/>
    <w:rsid w:val="005442B7"/>
    <w:rsid w:val="00552F3F"/>
    <w:rsid w:val="00582EC3"/>
    <w:rsid w:val="005861B8"/>
    <w:rsid w:val="005B2DB4"/>
    <w:rsid w:val="005C3AA9"/>
    <w:rsid w:val="005C7A35"/>
    <w:rsid w:val="005E43FA"/>
    <w:rsid w:val="0061453F"/>
    <w:rsid w:val="006331F8"/>
    <w:rsid w:val="00675280"/>
    <w:rsid w:val="006A1C15"/>
    <w:rsid w:val="006A4CE7"/>
    <w:rsid w:val="00703539"/>
    <w:rsid w:val="00713198"/>
    <w:rsid w:val="0072719B"/>
    <w:rsid w:val="00730D81"/>
    <w:rsid w:val="00732796"/>
    <w:rsid w:val="00785261"/>
    <w:rsid w:val="00785B0F"/>
    <w:rsid w:val="007B0256"/>
    <w:rsid w:val="007B71F2"/>
    <w:rsid w:val="00805A9E"/>
    <w:rsid w:val="0089325E"/>
    <w:rsid w:val="008B69A7"/>
    <w:rsid w:val="008C50D4"/>
    <w:rsid w:val="008D2569"/>
    <w:rsid w:val="0091267B"/>
    <w:rsid w:val="009225F0"/>
    <w:rsid w:val="00937570"/>
    <w:rsid w:val="00982E8D"/>
    <w:rsid w:val="009940BE"/>
    <w:rsid w:val="009A623E"/>
    <w:rsid w:val="009A75FC"/>
    <w:rsid w:val="009B046C"/>
    <w:rsid w:val="009B43B8"/>
    <w:rsid w:val="009B5724"/>
    <w:rsid w:val="009D5877"/>
    <w:rsid w:val="009F1835"/>
    <w:rsid w:val="009F48AD"/>
    <w:rsid w:val="00A03B05"/>
    <w:rsid w:val="00A11701"/>
    <w:rsid w:val="00A21645"/>
    <w:rsid w:val="00A61A7D"/>
    <w:rsid w:val="00A70DA3"/>
    <w:rsid w:val="00A74430"/>
    <w:rsid w:val="00A8697A"/>
    <w:rsid w:val="00AF7303"/>
    <w:rsid w:val="00B11750"/>
    <w:rsid w:val="00B2375F"/>
    <w:rsid w:val="00B84FB1"/>
    <w:rsid w:val="00BA2DB9"/>
    <w:rsid w:val="00BA5934"/>
    <w:rsid w:val="00BB4057"/>
    <w:rsid w:val="00BC541D"/>
    <w:rsid w:val="00BE7148"/>
    <w:rsid w:val="00BF199D"/>
    <w:rsid w:val="00C246E8"/>
    <w:rsid w:val="00C314DC"/>
    <w:rsid w:val="00C35EDB"/>
    <w:rsid w:val="00C457D6"/>
    <w:rsid w:val="00C81443"/>
    <w:rsid w:val="00CA5274"/>
    <w:rsid w:val="00CB7FB9"/>
    <w:rsid w:val="00CC4886"/>
    <w:rsid w:val="00CD685D"/>
    <w:rsid w:val="00CF1FF2"/>
    <w:rsid w:val="00D10976"/>
    <w:rsid w:val="00D13174"/>
    <w:rsid w:val="00D1428B"/>
    <w:rsid w:val="00D15E4F"/>
    <w:rsid w:val="00D23F6D"/>
    <w:rsid w:val="00D422E2"/>
    <w:rsid w:val="00D51AA8"/>
    <w:rsid w:val="00D704DD"/>
    <w:rsid w:val="00D76F17"/>
    <w:rsid w:val="00DB549F"/>
    <w:rsid w:val="00DC0BFE"/>
    <w:rsid w:val="00DE75C9"/>
    <w:rsid w:val="00E079EE"/>
    <w:rsid w:val="00E34909"/>
    <w:rsid w:val="00EE1D23"/>
    <w:rsid w:val="00EE3CDD"/>
    <w:rsid w:val="00EE72E2"/>
    <w:rsid w:val="00F3329B"/>
    <w:rsid w:val="00F4697D"/>
    <w:rsid w:val="00F525F2"/>
    <w:rsid w:val="00F52889"/>
    <w:rsid w:val="00FA66BF"/>
    <w:rsid w:val="00FC00C7"/>
    <w:rsid w:val="00FF66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F1BC8"/>
  <w15:docId w15:val="{EA5648B8-F593-45A2-95D0-5D050055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E8D"/>
    <w:pPr>
      <w:spacing w:after="120"/>
    </w:pPr>
    <w:rPr>
      <w:rFonts w:ascii="Arial" w:hAnsi="Arial"/>
      <w:sz w:val="24"/>
    </w:rPr>
  </w:style>
  <w:style w:type="paragraph" w:styleId="Heading1">
    <w:name w:val="heading 1"/>
    <w:basedOn w:val="Title"/>
    <w:next w:val="Normal"/>
    <w:link w:val="Heading1Char"/>
    <w:uiPriority w:val="9"/>
    <w:qFormat/>
    <w:rsid w:val="00DC0BFE"/>
    <w:pPr>
      <w:spacing w:before="240" w:after="240"/>
      <w:outlineLvl w:val="0"/>
    </w:pPr>
    <w:rPr>
      <w:b/>
      <w:bCs/>
      <w:color w:val="464646" w:themeColor="text1"/>
      <w:sz w:val="44"/>
      <w:szCs w:val="28"/>
    </w:rPr>
  </w:style>
  <w:style w:type="paragraph" w:styleId="Heading2">
    <w:name w:val="heading 2"/>
    <w:basedOn w:val="Heading3"/>
    <w:next w:val="Normal"/>
    <w:link w:val="Heading2Char"/>
    <w:uiPriority w:val="9"/>
    <w:unhideWhenUsed/>
    <w:qFormat/>
    <w:rsid w:val="000E315D"/>
    <w:pPr>
      <w:spacing w:before="360"/>
      <w:outlineLvl w:val="1"/>
    </w:pPr>
    <w:rPr>
      <w:bCs w:val="0"/>
      <w:color w:val="652F76"/>
      <w:sz w:val="32"/>
      <w:szCs w:val="26"/>
    </w:rPr>
  </w:style>
  <w:style w:type="paragraph" w:styleId="Heading3">
    <w:name w:val="heading 3"/>
    <w:basedOn w:val="Normal"/>
    <w:next w:val="Normal"/>
    <w:link w:val="Heading3Char"/>
    <w:uiPriority w:val="9"/>
    <w:unhideWhenUsed/>
    <w:qFormat/>
    <w:rsid w:val="00F525F2"/>
    <w:pPr>
      <w:spacing w:line="271" w:lineRule="auto"/>
      <w:outlineLvl w:val="2"/>
    </w:pPr>
    <w:rPr>
      <w:rFonts w:eastAsiaTheme="majorEastAsia" w:cstheme="majorBidi"/>
      <w:b/>
      <w:bCs/>
      <w:color w:val="464646" w:themeColor="text1"/>
      <w:sz w:val="28"/>
      <w:szCs w:val="30"/>
    </w:rPr>
  </w:style>
  <w:style w:type="paragraph" w:styleId="Heading4">
    <w:name w:val="heading 4"/>
    <w:basedOn w:val="Normal"/>
    <w:next w:val="Normal"/>
    <w:link w:val="Heading4Char"/>
    <w:uiPriority w:val="9"/>
    <w:unhideWhenUsed/>
    <w:qFormat/>
    <w:rsid w:val="00DE75C9"/>
    <w:pPr>
      <w:spacing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A2A2A2"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A2A2A2"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BFE"/>
    <w:rPr>
      <w:rFonts w:ascii="Arial" w:eastAsiaTheme="majorEastAsia" w:hAnsi="Arial" w:cstheme="majorBidi"/>
      <w:b/>
      <w:bCs/>
      <w:color w:val="464646" w:themeColor="text1"/>
      <w:spacing w:val="5"/>
      <w:sz w:val="44"/>
      <w:szCs w:val="28"/>
    </w:rPr>
  </w:style>
  <w:style w:type="character" w:customStyle="1" w:styleId="Heading2Char">
    <w:name w:val="Heading 2 Char"/>
    <w:basedOn w:val="DefaultParagraphFont"/>
    <w:link w:val="Heading2"/>
    <w:uiPriority w:val="9"/>
    <w:rsid w:val="000E315D"/>
    <w:rPr>
      <w:rFonts w:ascii="Arial" w:eastAsiaTheme="majorEastAsia" w:hAnsi="Arial" w:cstheme="majorBidi"/>
      <w:b/>
      <w:color w:val="652F76"/>
      <w:sz w:val="32"/>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F525F2"/>
    <w:rPr>
      <w:rFonts w:ascii="Arial" w:eastAsiaTheme="majorEastAsia" w:hAnsi="Arial" w:cstheme="majorBidi"/>
      <w:b/>
      <w:bCs/>
      <w:color w:val="464646" w:themeColor="text1"/>
      <w:sz w:val="28"/>
      <w:szCs w:val="30"/>
    </w:rPr>
  </w:style>
  <w:style w:type="character" w:customStyle="1" w:styleId="Heading4Char">
    <w:name w:val="Heading 4 Char"/>
    <w:basedOn w:val="DefaultParagraphFont"/>
    <w:link w:val="Heading4"/>
    <w:uiPriority w:val="9"/>
    <w:rsid w:val="00DE75C9"/>
    <w:rPr>
      <w:rFonts w:ascii="Arial" w:eastAsiaTheme="majorEastAsia" w:hAnsi="Arial" w:cstheme="majorBidi"/>
      <w:b/>
      <w:bCs/>
      <w:iCs/>
      <w:sz w:val="26"/>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A2A2A2"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A2A2A2"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semiHidden/>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table" w:styleId="TableGrid">
    <w:name w:val="Table Grid"/>
    <w:basedOn w:val="TableNormal"/>
    <w:uiPriority w:val="59"/>
    <w:rsid w:val="00522332"/>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qFormat/>
    <w:rsid w:val="00982E8D"/>
    <w:pPr>
      <w:numPr>
        <w:numId w:val="6"/>
      </w:numPr>
      <w:spacing w:before="120" w:line="360" w:lineRule="auto"/>
      <w:ind w:left="811" w:hanging="357"/>
      <w:contextualSpacing/>
    </w:pPr>
  </w:style>
  <w:style w:type="paragraph" w:styleId="ListNumber">
    <w:name w:val="List Number"/>
    <w:basedOn w:val="Normal"/>
    <w:uiPriority w:val="99"/>
    <w:unhideWhenUsed/>
    <w:qFormat/>
    <w:rsid w:val="00982E8D"/>
    <w:pPr>
      <w:numPr>
        <w:numId w:val="11"/>
      </w:numPr>
      <w:spacing w:before="120" w:line="360" w:lineRule="auto"/>
      <w:ind w:left="811" w:hanging="357"/>
      <w:contextualSpacing/>
    </w:pPr>
  </w:style>
  <w:style w:type="character" w:styleId="Hyperlink">
    <w:name w:val="Hyperlink"/>
    <w:basedOn w:val="DefaultParagraphFont"/>
    <w:uiPriority w:val="99"/>
    <w:unhideWhenUsed/>
    <w:rsid w:val="00A11701"/>
    <w:rPr>
      <w:color w:val="0563C1"/>
      <w:u w:val="single"/>
    </w:rPr>
  </w:style>
  <w:style w:type="character" w:styleId="CommentReference">
    <w:name w:val="annotation reference"/>
    <w:basedOn w:val="DefaultParagraphFont"/>
    <w:uiPriority w:val="99"/>
    <w:semiHidden/>
    <w:unhideWhenUsed/>
    <w:rsid w:val="00EE1D23"/>
    <w:rPr>
      <w:sz w:val="16"/>
      <w:szCs w:val="16"/>
    </w:rPr>
  </w:style>
  <w:style w:type="paragraph" w:styleId="CommentText">
    <w:name w:val="annotation text"/>
    <w:basedOn w:val="Normal"/>
    <w:link w:val="CommentTextChar"/>
    <w:uiPriority w:val="99"/>
    <w:semiHidden/>
    <w:unhideWhenUsed/>
    <w:rsid w:val="00EE1D23"/>
    <w:pPr>
      <w:spacing w:line="240" w:lineRule="auto"/>
    </w:pPr>
    <w:rPr>
      <w:sz w:val="20"/>
      <w:szCs w:val="20"/>
    </w:rPr>
  </w:style>
  <w:style w:type="character" w:customStyle="1" w:styleId="CommentTextChar">
    <w:name w:val="Comment Text Char"/>
    <w:basedOn w:val="DefaultParagraphFont"/>
    <w:link w:val="CommentText"/>
    <w:uiPriority w:val="99"/>
    <w:semiHidden/>
    <w:rsid w:val="00EE1D2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E1D23"/>
    <w:rPr>
      <w:b/>
      <w:bCs/>
    </w:rPr>
  </w:style>
  <w:style w:type="character" w:customStyle="1" w:styleId="CommentSubjectChar">
    <w:name w:val="Comment Subject Char"/>
    <w:basedOn w:val="CommentTextChar"/>
    <w:link w:val="CommentSubject"/>
    <w:uiPriority w:val="99"/>
    <w:semiHidden/>
    <w:rsid w:val="00EE1D23"/>
    <w:rPr>
      <w:rFonts w:ascii="Arial" w:hAnsi="Arial"/>
      <w:b/>
      <w:bCs/>
      <w:sz w:val="20"/>
      <w:szCs w:val="20"/>
    </w:rPr>
  </w:style>
  <w:style w:type="character" w:styleId="UnresolvedMention">
    <w:name w:val="Unresolved Mention"/>
    <w:basedOn w:val="DefaultParagraphFont"/>
    <w:uiPriority w:val="99"/>
    <w:semiHidden/>
    <w:unhideWhenUsed/>
    <w:rsid w:val="00CA5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227445">
      <w:bodyDiv w:val="1"/>
      <w:marLeft w:val="0"/>
      <w:marRight w:val="0"/>
      <w:marTop w:val="0"/>
      <w:marBottom w:val="0"/>
      <w:divBdr>
        <w:top w:val="none" w:sz="0" w:space="0" w:color="auto"/>
        <w:left w:val="none" w:sz="0" w:space="0" w:color="auto"/>
        <w:bottom w:val="none" w:sz="0" w:space="0" w:color="auto"/>
        <w:right w:val="none" w:sz="0" w:space="0" w:color="auto"/>
      </w:divBdr>
    </w:div>
    <w:div w:id="14624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ntact@reachcare.info"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6E9E5DEB14BB0AADB682095CA949E"/>
        <w:category>
          <w:name w:val="General"/>
          <w:gallery w:val="placeholder"/>
        </w:category>
        <w:types>
          <w:type w:val="bbPlcHdr"/>
        </w:types>
        <w:behaviors>
          <w:behavior w:val="content"/>
        </w:behaviors>
        <w:guid w:val="{75383930-C214-4501-AF1A-A531FFB5B45D}"/>
      </w:docPartPr>
      <w:docPartBody>
        <w:p w:rsidR="005C1D25" w:rsidRDefault="00DF053E" w:rsidP="00DF053E">
          <w:pPr>
            <w:pStyle w:val="E926E9E5DEB14BB0AADB682095CA949E"/>
          </w:pPr>
          <w:r w:rsidRPr="00AD013B">
            <w:rPr>
              <w:color w:val="808080"/>
              <w:sz w:val="20"/>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F053E"/>
    <w:rsid w:val="0003779E"/>
    <w:rsid w:val="00047E3F"/>
    <w:rsid w:val="001E1F3F"/>
    <w:rsid w:val="003302D9"/>
    <w:rsid w:val="004B0854"/>
    <w:rsid w:val="005C1D25"/>
    <w:rsid w:val="005F6230"/>
    <w:rsid w:val="006C566A"/>
    <w:rsid w:val="00907693"/>
    <w:rsid w:val="00926775"/>
    <w:rsid w:val="00DF053E"/>
    <w:rsid w:val="00FF0B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26E9E5DEB14BB0AADB682095CA949E">
    <w:name w:val="E926E9E5DEB14BB0AADB682095CA949E"/>
    <w:rsid w:val="00DF0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DIA Document" ma:contentTypeID="0x010100F428C054AD4B442F90DFE3102753E0A800A4862FF47409604AB83D953AEB66C38A" ma:contentTypeVersion="2" ma:contentTypeDescription="Create a new document." ma:contentTypeScope="" ma:versionID="628ed3e69ad615e45eafeed9ae95c985">
  <xsd:schema xmlns:xsd="http://www.w3.org/2001/XMLSchema" xmlns:xs="http://www.w3.org/2001/XMLSchema" xmlns:p="http://schemas.microsoft.com/office/2006/metadata/properties" xmlns:ns2="c68131be-81bc-4456-85d3-dd2bfe688fbc" xmlns:ns3="4eda4ad6-7ef7-4305-ba1e-934f809bdd01" xmlns:ns4="http://schemas.microsoft.com/sharepoint/v3/fields" targetNamespace="http://schemas.microsoft.com/office/2006/metadata/properties" ma:root="true" ma:fieldsID="e9c0d19d4685a5a0c5579f0ade05ea46" ns2:_="" ns3:_="" ns4:_="">
    <xsd:import namespace="c68131be-81bc-4456-85d3-dd2bfe688fbc"/>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131be-81bc-4456-85d3-dd2bfe688fbc"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DIAAudience_1 xmlns="http://schemas.microsoft.com/sharepoint/v3/fields">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60152733-a6e9-4070-8d91-7ad5c325687c</TermId>
        </TermInfo>
      </Terms>
    </NDIAAudience_1>
    <TaxCatchAll xmlns="4eda4ad6-7ef7-4305-ba1e-934f809bdd01">
      <Value>20</Value>
      <Value>12</Value>
      <Value>2</Value>
      <Value>1</Value>
    </TaxCatchAll>
    <NDIALocation_1 xmlns="http://schemas.microsoft.com/sharepoint/v3/fields">
      <Terms xmlns="http://schemas.microsoft.com/office/infopath/2007/PartnerControls">
        <TermInfo xmlns="http://schemas.microsoft.com/office/infopath/2007/PartnerControls">
          <TermName xmlns="http://schemas.microsoft.com/office/infopath/2007/PartnerControls">Australia-wide</TermName>
          <TermId xmlns="http://schemas.microsoft.com/office/infopath/2007/PartnerControls">128ca0ae-5e24-49e1-a2ce-f7dc74366abc</TermId>
        </TermInfo>
      </Terms>
    </NDIALocation_1>
    <DocumentStatus_1 xmlns="http://schemas.microsoft.com/sharepoint/v3/fields">
      <Terms xmlns="http://schemas.microsoft.com/office/infopath/2007/PartnerControls">
        <TermInfo xmlns="http://schemas.microsoft.com/office/infopath/2007/PartnerControls">
          <TermName xmlns="http://schemas.microsoft.com/office/infopath/2007/PartnerControls">Approved</TermName>
          <TermId xmlns="http://schemas.microsoft.com/office/infopath/2007/PartnerControls">38d2d1ad-195e-4428-a55d-25a6b10fdc1d</TermId>
        </TermInfo>
      </Terms>
    </DocumentStatus_1>
    <TaxKeywordTaxHTField xmlns="4eda4ad6-7ef7-4305-ba1e-934f809bdd01">
      <Terms xmlns="http://schemas.microsoft.com/office/infopath/2007/PartnerControls"/>
    </TaxKeywordTaxHTField>
    <DocumentType_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134e8c49-a2b9-47ae-b156-db0bee5ca248</TermId>
        </TermInfo>
      </Terms>
    </DocumentType_1>
    <ApprovedDate xmlns="c68131be-81bc-4456-85d3-dd2bfe688fbc" xsi:nil="true"/>
    <ReviewDate xmlns="c68131be-81bc-4456-85d3-dd2bfe688fbc" xsi:nil="true"/>
    <EffectiveDate xmlns="c68131be-81bc-4456-85d3-dd2bfe688fbc" xsi:nil="true"/>
    <ResponsibleTeam xmlns="c68131be-81bc-4456-85d3-dd2bfe688fbc" xsi:nil="true"/>
    <DocumentID xmlns="c68131be-81bc-4456-85d3-dd2bfe688fb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1081A-3098-4EB0-B6EE-9CF3A4BA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131be-81bc-4456-85d3-dd2bfe688fbc"/>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http://schemas.microsoft.com/sharepoint/v3/fields"/>
    <ds:schemaRef ds:uri="4eda4ad6-7ef7-4305-ba1e-934f809bdd01"/>
    <ds:schemaRef ds:uri="c68131be-81bc-4456-85d3-dd2bfe688fbc"/>
  </ds:schemaRefs>
</ds:datastoreItem>
</file>

<file path=customXml/itemProps3.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4.xml><?xml version="1.0" encoding="utf-8"?>
<ds:datastoreItem xmlns:ds="http://schemas.openxmlformats.org/officeDocument/2006/customXml" ds:itemID="{96764F36-1BD9-4340-9847-6C537AA8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HOPPER, Nicholas</dc:creator>
  <cp:lastModifiedBy>Aden McCusker</cp:lastModifiedBy>
  <cp:revision>14</cp:revision>
  <cp:lastPrinted>2017-06-07T06:51:00Z</cp:lastPrinted>
  <dcterms:created xsi:type="dcterms:W3CDTF">2021-01-28T09:17:00Z</dcterms:created>
  <dcterms:modified xsi:type="dcterms:W3CDTF">2021-02-02T22:06:00Z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0x010100F428C054AD4B442F90DFE3102753E0A800A4862FF47409604AB83D953AEB66C38A</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